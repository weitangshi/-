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6"/>
        <w:ind w:left="2036" w:right="0" w:firstLine="0"/>
        <w:jc w:val="left"/>
        <w:rPr>
          <w:b/>
          <w:sz w:val="43"/>
        </w:rPr>
      </w:pPr>
      <w:r>
        <w:rPr>
          <w:rFonts w:hint="eastAsia"/>
          <w:b/>
          <w:color w:val="4F81BA"/>
          <w:sz w:val="43"/>
          <w:lang w:eastAsia="zh-CN"/>
        </w:rPr>
        <w:t>韦唐仕</w:t>
      </w:r>
      <w:r>
        <w:rPr>
          <w:b/>
          <w:color w:val="4F81BA"/>
          <w:sz w:val="43"/>
        </w:rPr>
        <w:t xml:space="preserve"> Web前端工程师</w:t>
      </w:r>
    </w:p>
    <w:p>
      <w:pPr>
        <w:pStyle w:val="3"/>
        <w:spacing w:before="10"/>
        <w:rPr>
          <w:b/>
          <w:sz w:val="23"/>
        </w:rPr>
      </w:pPr>
    </w:p>
    <w:p>
      <w:pPr>
        <w:spacing w:before="66"/>
        <w:ind w:left="2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819785</wp:posOffset>
            </wp:positionH>
            <wp:positionV relativeFrom="paragraph">
              <wp:posOffset>301625</wp:posOffset>
            </wp:positionV>
            <wp:extent cx="6007735" cy="393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个人资料"/>
      <w:bookmarkEnd w:id="0"/>
      <w:r>
        <w:rPr>
          <w:b/>
          <w:color w:val="226CB8"/>
          <w:sz w:val="24"/>
        </w:rPr>
        <w:t>个人资料</w:t>
      </w:r>
    </w:p>
    <w:p>
      <w:pPr>
        <w:pStyle w:val="3"/>
        <w:tabs>
          <w:tab w:val="left" w:pos="860"/>
          <w:tab w:val="left" w:pos="5106"/>
          <w:tab w:val="left" w:pos="5706"/>
        </w:tabs>
        <w:spacing w:before="20"/>
        <w:ind w:left="260"/>
        <w:rPr>
          <w:rFonts w:hint="eastAsia" w:eastAsia="宋体"/>
          <w:lang w:eastAsia="zh-CN"/>
        </w:rPr>
      </w:pPr>
      <w:r>
        <w:t>姓</w:t>
      </w:r>
      <w:r>
        <w:tab/>
      </w:r>
      <w:r>
        <w:t>名：</w:t>
      </w:r>
      <w:r>
        <w:rPr>
          <w:rFonts w:hint="eastAsia"/>
          <w:lang w:eastAsia="zh-CN"/>
        </w:rPr>
        <w:t>韦唐仕</w:t>
      </w:r>
      <w:r>
        <w:tab/>
      </w:r>
      <w:r>
        <w:t>籍</w:t>
      </w:r>
      <w:r>
        <w:tab/>
      </w:r>
      <w:r>
        <w:t>贯：</w:t>
      </w:r>
      <w:r>
        <w:rPr>
          <w:rFonts w:hint="eastAsia"/>
          <w:lang w:eastAsia="zh-CN"/>
        </w:rPr>
        <w:t>广西河池市</w:t>
      </w:r>
    </w:p>
    <w:p>
      <w:pPr>
        <w:pStyle w:val="3"/>
        <w:tabs>
          <w:tab w:val="left" w:pos="860"/>
          <w:tab w:val="left" w:pos="5106"/>
          <w:tab w:val="left" w:pos="5706"/>
        </w:tabs>
        <w:spacing w:before="158"/>
        <w:ind w:left="260"/>
      </w:pPr>
      <w:r>
        <w:t>性</w:t>
      </w:r>
      <w:r>
        <w:tab/>
      </w:r>
      <w:r>
        <w:t>别：男</w:t>
      </w:r>
      <w:r>
        <w:tab/>
      </w:r>
      <w:r>
        <w:t>民</w:t>
      </w:r>
      <w:r>
        <w:tab/>
      </w:r>
      <w:r>
        <w:t>族：</w:t>
      </w:r>
      <w:r>
        <w:rPr>
          <w:rFonts w:hint="eastAsia"/>
          <w:lang w:eastAsia="zh-CN"/>
        </w:rPr>
        <w:t>壮</w:t>
      </w:r>
      <w:r>
        <w:t>族</w:t>
      </w:r>
    </w:p>
    <w:p>
      <w:pPr>
        <w:pStyle w:val="3"/>
        <w:spacing w:before="2"/>
        <w:rPr>
          <w:sz w:val="17"/>
        </w:rPr>
      </w:pPr>
    </w:p>
    <w:p>
      <w:pPr>
        <w:pStyle w:val="3"/>
        <w:tabs>
          <w:tab w:val="left" w:pos="5060"/>
          <w:tab w:val="left" w:pos="5660"/>
        </w:tabs>
        <w:ind w:left="260"/>
        <w:rPr>
          <w:rFonts w:hint="eastAsia" w:eastAsia="宋体"/>
          <w:lang w:val="en-US" w:eastAsia="zh-CN"/>
        </w:rPr>
      </w:pPr>
      <w:r>
        <w:t>出生日期：199</w:t>
      </w:r>
      <w:r>
        <w:rPr>
          <w:rFonts w:hint="eastAsia"/>
          <w:lang w:val="en-US" w:eastAsia="zh-CN"/>
        </w:rPr>
        <w:t>6</w:t>
      </w:r>
      <w:r>
        <w:t>.0</w:t>
      </w:r>
      <w:r>
        <w:rPr>
          <w:rFonts w:hint="eastAsia"/>
          <w:lang w:val="en-US" w:eastAsia="zh-CN"/>
        </w:rPr>
        <w:t>8</w:t>
      </w:r>
      <w:r>
        <w:tab/>
      </w:r>
      <w:r>
        <w:t>学</w:t>
      </w:r>
      <w:r>
        <w:tab/>
      </w:r>
      <w:r>
        <w:rPr>
          <w:rFonts w:hint="eastAsia"/>
          <w:lang w:eastAsia="zh-CN"/>
        </w:rPr>
        <w:t>校</w:t>
      </w:r>
      <w:r>
        <w:t>：</w:t>
      </w:r>
      <w:r>
        <w:rPr>
          <w:rFonts w:hint="eastAsia"/>
          <w:lang w:eastAsia="zh-CN"/>
        </w:rPr>
        <w:t>广西科技大学鹿山学院</w:t>
      </w:r>
    </w:p>
    <w:p>
      <w:pPr>
        <w:pStyle w:val="3"/>
        <w:tabs>
          <w:tab w:val="left" w:pos="860"/>
          <w:tab w:val="left" w:pos="5106"/>
          <w:tab w:val="left" w:pos="5706"/>
        </w:tabs>
        <w:spacing w:before="161" w:line="362" w:lineRule="auto"/>
        <w:ind w:left="260" w:right="3095"/>
        <w:rPr>
          <w:b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651510</wp:posOffset>
            </wp:positionV>
            <wp:extent cx="6007735" cy="3937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邮</w:t>
      </w:r>
      <w:r>
        <w:tab/>
      </w:r>
      <w:r>
        <w:fldChar w:fldCharType="begin"/>
      </w:r>
      <w:r>
        <w:instrText xml:space="preserve"> HYPERLINK "mailto:1106384302@qq.com" \h </w:instrText>
      </w:r>
      <w:r>
        <w:fldChar w:fldCharType="separate"/>
      </w:r>
      <w:r>
        <w:t>箱：</w:t>
      </w:r>
      <w:r>
        <w:rPr>
          <w:rFonts w:hint="eastAsia"/>
          <w:lang w:val="en-US" w:eastAsia="zh-CN"/>
        </w:rPr>
        <w:t>1452237060</w:t>
      </w:r>
      <w:r>
        <w:t>@qq.com</w:t>
      </w:r>
      <w:r>
        <w:fldChar w:fldCharType="end"/>
      </w:r>
      <w:r>
        <w:tab/>
      </w:r>
      <w:r>
        <w:t>电</w:t>
      </w:r>
      <w:r>
        <w:tab/>
      </w:r>
      <w:r>
        <w:t>话</w:t>
      </w:r>
      <w:r>
        <w:rPr>
          <w:spacing w:val="-3"/>
        </w:rPr>
        <w:t>：</w:t>
      </w:r>
      <w:r>
        <w:rPr>
          <w:rFonts w:hint="eastAsia"/>
          <w:spacing w:val="-3"/>
          <w:lang w:val="en-US" w:eastAsia="zh-CN"/>
        </w:rPr>
        <w:t>14777484997</w:t>
      </w:r>
      <w:r>
        <w:rPr>
          <w:spacing w:val="-3"/>
        </w:rPr>
        <w:t xml:space="preserve"> </w:t>
      </w:r>
      <w:r>
        <w:rPr>
          <w:b/>
          <w:color w:val="226CB8"/>
        </w:rPr>
        <w:t>求职意向</w:t>
      </w:r>
    </w:p>
    <w:p>
      <w:pPr>
        <w:pStyle w:val="3"/>
        <w:spacing w:before="67"/>
        <w:ind w:left="260"/>
      </w:pPr>
      <w:r>
        <w:t>目标地点：北京</w:t>
      </w:r>
    </w:p>
    <w:p>
      <w:pPr>
        <w:pStyle w:val="3"/>
        <w:spacing w:before="5"/>
        <w:rPr>
          <w:sz w:val="29"/>
        </w:rPr>
      </w:pPr>
    </w:p>
    <w:p>
      <w:pPr>
        <w:pStyle w:val="3"/>
        <w:spacing w:line="489" w:lineRule="auto"/>
        <w:ind w:left="260" w:right="5777"/>
        <w:rPr>
          <w:b/>
        </w:rPr>
      </w:pPr>
      <w:r>
        <w:drawing>
          <wp:anchor distT="0" distB="0" distL="0" distR="0" simplePos="0" relativeHeight="251438080" behindDoc="1" locked="0" layoutInCell="1" allowOverlap="1">
            <wp:simplePos x="0" y="0"/>
            <wp:positionH relativeFrom="page">
              <wp:posOffset>819785</wp:posOffset>
            </wp:positionH>
            <wp:positionV relativeFrom="paragraph">
              <wp:posOffset>671195</wp:posOffset>
            </wp:positionV>
            <wp:extent cx="6007735" cy="393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目前状况：目前处于离职状态，可立即上岗</w:t>
      </w:r>
      <w:bookmarkStart w:id="1" w:name="专业技能"/>
      <w:bookmarkEnd w:id="1"/>
      <w:r>
        <w:rPr>
          <w:b/>
          <w:color w:val="226CB8"/>
        </w:rPr>
        <w:t>专业技能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0" w:after="0" w:line="246" w:lineRule="exact"/>
        <w:ind w:left="786" w:right="0" w:hanging="368"/>
        <w:jc w:val="left"/>
        <w:rPr>
          <w:sz w:val="24"/>
        </w:rPr>
      </w:pPr>
      <w:r>
        <w:rPr>
          <w:sz w:val="24"/>
        </w:rPr>
        <w:t xml:space="preserve">熟练掌握 </w:t>
      </w:r>
      <w:r>
        <w:rPr>
          <w:rFonts w:hint="eastAsia"/>
          <w:sz w:val="24"/>
          <w:lang w:val="en-US" w:eastAsia="zh-CN"/>
        </w:rPr>
        <w:t>HTML+CSS</w:t>
      </w:r>
      <w:r>
        <w:rPr>
          <w:sz w:val="24"/>
        </w:rPr>
        <w:t>页面布局，理解 HTML</w:t>
      </w:r>
      <w:r>
        <w:rPr>
          <w:spacing w:val="-3"/>
          <w:sz w:val="24"/>
        </w:rPr>
        <w:t xml:space="preserve"> 标签语义化，高效还原静态页面，熟悉 </w:t>
      </w:r>
      <w:r>
        <w:rPr>
          <w:sz w:val="24"/>
        </w:rPr>
        <w:t>W3C</w:t>
      </w:r>
    </w:p>
    <w:p>
      <w:pPr>
        <w:pStyle w:val="3"/>
        <w:spacing w:before="161"/>
        <w:ind w:left="839"/>
        <w:rPr>
          <w:rFonts w:hint="eastAsia" w:eastAsia="宋体"/>
          <w:lang w:eastAsia="zh-CN"/>
        </w:rPr>
      </w:pPr>
      <w:r>
        <w:t>标准，能够根据设计图快速转化为页面，并实现交互</w:t>
      </w:r>
      <w:r>
        <w:rPr>
          <w:rFonts w:hint="eastAsia"/>
          <w:lang w:eastAsia="zh-CN"/>
        </w:rPr>
        <w:t>。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163" w:after="0" w:line="240" w:lineRule="auto"/>
        <w:ind w:left="786" w:right="0" w:hanging="371"/>
        <w:jc w:val="left"/>
        <w:rPr>
          <w:sz w:val="24"/>
        </w:rPr>
      </w:pPr>
      <w:r>
        <w:rPr>
          <w:sz w:val="24"/>
        </w:rPr>
        <w:t>熟练掌握 ES5 标准，熟练使用 ES6 语法以及新的特性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74" w:after="0" w:line="240" w:lineRule="auto"/>
        <w:ind w:left="786" w:right="0" w:hanging="368"/>
        <w:jc w:val="left"/>
        <w:rPr>
          <w:sz w:val="24"/>
        </w:rPr>
      </w:pPr>
      <w:r>
        <w:rPr>
          <w:sz w:val="24"/>
        </w:rPr>
        <w:t>熟练掌握 JavaScript，Ajax ，jQuery相关技术，能熟练运用 JS 的 DOM</w:t>
      </w:r>
      <w:r>
        <w:rPr>
          <w:spacing w:val="-1"/>
          <w:sz w:val="24"/>
        </w:rPr>
        <w:t xml:space="preserve"> 和 </w:t>
      </w:r>
      <w:r>
        <w:rPr>
          <w:sz w:val="24"/>
        </w:rPr>
        <w:t>BOM 操作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230" w:after="0" w:line="367" w:lineRule="auto"/>
        <w:ind w:left="839" w:right="451" w:hanging="420"/>
        <w:jc w:val="left"/>
        <w:rPr>
          <w:sz w:val="24"/>
        </w:rPr>
      </w:pPr>
      <w:r>
        <w:rPr>
          <w:sz w:val="24"/>
        </w:rPr>
        <w:t>熟练</w:t>
      </w:r>
      <w:r>
        <w:rPr>
          <w:rFonts w:hint="eastAsia"/>
          <w:sz w:val="24"/>
          <w:lang w:eastAsia="zh-CN"/>
        </w:rPr>
        <w:t>使用</w:t>
      </w:r>
      <w:r>
        <w:rPr>
          <w:sz w:val="24"/>
        </w:rPr>
        <w:t>弹性盒子布局，能够使用媒体查询、rem</w:t>
      </w:r>
      <w:r>
        <w:rPr>
          <w:spacing w:val="-1"/>
          <w:sz w:val="24"/>
        </w:rPr>
        <w:t xml:space="preserve"> 等技术进行响应式布局来适配不同移动端设</w:t>
      </w:r>
      <w:r>
        <w:rPr>
          <w:sz w:val="24"/>
        </w:rPr>
        <w:t>备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69" w:after="0" w:line="367" w:lineRule="auto"/>
        <w:ind w:left="839" w:right="571" w:hanging="420"/>
        <w:jc w:val="left"/>
        <w:rPr>
          <w:sz w:val="24"/>
        </w:rPr>
      </w:pPr>
      <w:r>
        <w:rPr>
          <w:sz w:val="24"/>
        </w:rPr>
        <w:t>熟练使用 Vue前端框架，能熟练使用vue-cli脚手架,使用vue-router</w:t>
      </w:r>
      <w:r>
        <w:rPr>
          <w:spacing w:val="-2"/>
          <w:sz w:val="24"/>
        </w:rPr>
        <w:t xml:space="preserve"> 进行路由管理以及</w:t>
      </w:r>
      <w:r>
        <w:rPr>
          <w:sz w:val="24"/>
        </w:rPr>
        <w:t>Vuex 状态管理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t>熟练掌握 axios 技术实现数据请求交互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0" w:after="0" w:line="305" w:lineRule="exact"/>
        <w:ind w:left="786" w:right="0" w:hanging="371"/>
        <w:jc w:val="left"/>
        <w:rPr>
          <w:sz w:val="24"/>
        </w:rPr>
      </w:pPr>
      <w:r>
        <w:rPr>
          <w:sz w:val="24"/>
        </w:rPr>
        <w:t>熟练使用 Bootstrap，Swiper，element-ui，mint-ui，ant-design，</w:t>
      </w:r>
      <w:r>
        <w:rPr>
          <w:rFonts w:hint="eastAsia"/>
          <w:sz w:val="24"/>
          <w:lang w:val="en-US" w:eastAsia="zh-CN"/>
        </w:rPr>
        <w:t>vant</w:t>
      </w:r>
      <w:r>
        <w:rPr>
          <w:spacing w:val="-1"/>
          <w:sz w:val="24"/>
        </w:rPr>
        <w:t xml:space="preserve">等 </w:t>
      </w:r>
      <w:r>
        <w:rPr>
          <w:sz w:val="24"/>
        </w:rPr>
        <w:t>UI 库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spacing w:before="6"/>
        <w:rPr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787"/>
        </w:tabs>
        <w:spacing w:before="0" w:after="0" w:line="369" w:lineRule="auto"/>
        <w:ind w:left="839" w:right="713" w:hanging="420"/>
        <w:jc w:val="left"/>
        <w:rPr>
          <w:sz w:val="24"/>
        </w:rPr>
      </w:pPr>
      <w:r>
        <w:rPr>
          <w:rFonts w:hint="eastAsia"/>
          <w:spacing w:val="-1"/>
          <w:sz w:val="24"/>
          <w:lang w:eastAsia="zh-CN"/>
        </w:rPr>
        <w:t>熟练</w:t>
      </w:r>
      <w:r>
        <w:rPr>
          <w:spacing w:val="-1"/>
          <w:sz w:val="24"/>
        </w:rPr>
        <w:t xml:space="preserve"> </w:t>
      </w:r>
      <w:r>
        <w:rPr>
          <w:sz w:val="24"/>
        </w:rPr>
        <w:t>react 框架，</w:t>
      </w:r>
      <w:r>
        <w:rPr>
          <w:rFonts w:hint="eastAsia"/>
          <w:sz w:val="24"/>
          <w:lang w:eastAsia="zh-CN"/>
        </w:rPr>
        <w:t>熟练</w:t>
      </w:r>
      <w:bookmarkStart w:id="11" w:name="_GoBack"/>
      <w:bookmarkEnd w:id="11"/>
      <w:r>
        <w:rPr>
          <w:sz w:val="24"/>
        </w:rPr>
        <w:t>react</w:t>
      </w:r>
      <w:r>
        <w:rPr>
          <w:spacing w:val="-7"/>
          <w:sz w:val="24"/>
        </w:rPr>
        <w:t>的状态管理插件</w:t>
      </w:r>
      <w:r>
        <w:rPr>
          <w:sz w:val="24"/>
        </w:rPr>
        <w:t>redux 和 react-redux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0"/>
          <w:numId w:val="1"/>
        </w:numPr>
        <w:tabs>
          <w:tab w:val="left" w:pos="787"/>
        </w:tabs>
        <w:spacing w:before="66" w:after="0" w:line="240" w:lineRule="auto"/>
        <w:ind w:left="786" w:right="0" w:hanging="368"/>
        <w:jc w:val="left"/>
      </w:pPr>
      <w:r>
        <w:rPr>
          <w:sz w:val="24"/>
        </w:rPr>
        <w:t>熟练使用Git代码管理工具</w:t>
      </w:r>
    </w:p>
    <w:p>
      <w:pPr>
        <w:pStyle w:val="7"/>
        <w:numPr>
          <w:ilvl w:val="0"/>
          <w:numId w:val="0"/>
        </w:numPr>
        <w:tabs>
          <w:tab w:val="left" w:pos="787"/>
        </w:tabs>
        <w:spacing w:before="66" w:after="0" w:line="240" w:lineRule="auto"/>
        <w:ind w:left="418" w:leftChars="0" w:right="0" w:rightChars="0"/>
        <w:jc w:val="left"/>
      </w:pPr>
    </w:p>
    <w:p>
      <w:pPr>
        <w:pStyle w:val="7"/>
        <w:numPr>
          <w:ilvl w:val="0"/>
          <w:numId w:val="1"/>
        </w:numPr>
        <w:tabs>
          <w:tab w:val="left" w:pos="787"/>
        </w:tabs>
        <w:spacing w:before="0" w:after="0" w:line="240" w:lineRule="auto"/>
        <w:ind w:left="786" w:right="0" w:hanging="371"/>
        <w:jc w:val="left"/>
        <w:rPr>
          <w:sz w:val="24"/>
        </w:rPr>
      </w:pPr>
      <w:r>
        <w:rPr>
          <w:spacing w:val="-10"/>
          <w:sz w:val="24"/>
        </w:rPr>
        <w:t>了解前端开发对视觉设计，用户体验，页面性能的重要性</w:t>
      </w:r>
    </w:p>
    <w:p>
      <w:pPr>
        <w:pStyle w:val="3"/>
        <w:rPr>
          <w:sz w:val="26"/>
        </w:rPr>
      </w:pPr>
    </w:p>
    <w:p>
      <w:pPr>
        <w:pStyle w:val="3"/>
        <w:spacing w:before="2"/>
        <w:rPr>
          <w:sz w:val="27"/>
        </w:rPr>
      </w:pPr>
    </w:p>
    <w:p>
      <w:pPr>
        <w:spacing w:before="1"/>
        <w:ind w:left="2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267970</wp:posOffset>
            </wp:positionV>
            <wp:extent cx="6031865" cy="3175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992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工作经验"/>
      <w:bookmarkEnd w:id="2"/>
      <w:r>
        <w:rPr>
          <w:b/>
          <w:color w:val="226CB8"/>
          <w:sz w:val="24"/>
        </w:rPr>
        <w:t>工作经验</w:t>
      </w:r>
    </w:p>
    <w:p>
      <w:pPr>
        <w:tabs>
          <w:tab w:val="left" w:pos="2300"/>
        </w:tabs>
        <w:spacing w:before="0" w:line="590" w:lineRule="atLeast"/>
        <w:ind w:left="479" w:right="4375" w:firstLine="0"/>
        <w:jc w:val="left"/>
        <w:rPr>
          <w:sz w:val="28"/>
        </w:rPr>
      </w:pPr>
      <w:r>
        <w:rPr>
          <w:sz w:val="28"/>
        </w:rPr>
        <w:t>2018.9-至今</w:t>
      </w:r>
      <w:r>
        <w:rPr>
          <w:sz w:val="28"/>
        </w:rPr>
        <w:tab/>
      </w:r>
      <w:r>
        <w:rPr>
          <w:spacing w:val="-1"/>
          <w:sz w:val="28"/>
        </w:rPr>
        <w:t>杭</w:t>
      </w:r>
      <w:r>
        <w:rPr>
          <w:spacing w:val="-3"/>
          <w:sz w:val="28"/>
        </w:rPr>
        <w:t>州</w:t>
      </w:r>
      <w:r>
        <w:rPr>
          <w:sz w:val="28"/>
        </w:rPr>
        <w:t>全民</w:t>
      </w:r>
      <w:r>
        <w:rPr>
          <w:spacing w:val="-3"/>
          <w:sz w:val="28"/>
        </w:rPr>
        <w:t>梦</w:t>
      </w:r>
      <w:r>
        <w:rPr>
          <w:sz w:val="28"/>
        </w:rPr>
        <w:t>游网</w:t>
      </w:r>
      <w:r>
        <w:rPr>
          <w:spacing w:val="-3"/>
          <w:sz w:val="28"/>
        </w:rPr>
        <w:t>络</w:t>
      </w:r>
      <w:r>
        <w:rPr>
          <w:sz w:val="28"/>
        </w:rPr>
        <w:t>科技</w:t>
      </w:r>
      <w:r>
        <w:rPr>
          <w:spacing w:val="-3"/>
          <w:sz w:val="28"/>
        </w:rPr>
        <w:t>有</w:t>
      </w:r>
      <w:r>
        <w:rPr>
          <w:sz w:val="28"/>
        </w:rPr>
        <w:t>限公司Web前</w:t>
      </w:r>
      <w:r>
        <w:rPr>
          <w:spacing w:val="-5"/>
          <w:sz w:val="28"/>
        </w:rPr>
        <w:t>端</w:t>
      </w:r>
      <w:r>
        <w:rPr>
          <w:sz w:val="28"/>
        </w:rPr>
        <w:t>工程师</w:t>
      </w:r>
      <w:r>
        <w:rPr>
          <w:spacing w:val="-28"/>
          <w:sz w:val="28"/>
        </w:rPr>
        <w:t xml:space="preserve"> </w:t>
      </w:r>
      <w:r>
        <w:rPr>
          <w:sz w:val="28"/>
        </w:rPr>
        <w:t>|</w:t>
      </w:r>
      <w:r>
        <w:rPr>
          <w:spacing w:val="-27"/>
          <w:sz w:val="28"/>
        </w:rPr>
        <w:t xml:space="preserve"> </w:t>
      </w:r>
      <w:r>
        <w:rPr>
          <w:spacing w:val="-15"/>
          <w:sz w:val="28"/>
        </w:rPr>
        <w:t>技术</w:t>
      </w:r>
      <w:r>
        <w:rPr>
          <w:sz w:val="28"/>
        </w:rPr>
        <w:t>部</w:t>
      </w:r>
    </w:p>
    <w:p>
      <w:pPr>
        <w:spacing w:after="0" w:line="590" w:lineRule="atLeast"/>
        <w:jc w:val="left"/>
        <w:rPr>
          <w:sz w:val="28"/>
        </w:rPr>
        <w:sectPr>
          <w:type w:val="continuous"/>
          <w:pgSz w:w="11900" w:h="16840"/>
          <w:pgMar w:top="1460" w:right="260" w:bottom="280" w:left="1040" w:header="720" w:footer="720" w:gutter="0"/>
        </w:sectPr>
      </w:pPr>
    </w:p>
    <w:p>
      <w:pPr>
        <w:pStyle w:val="3"/>
        <w:spacing w:before="3"/>
        <w:rPr>
          <w:sz w:val="9"/>
        </w:rPr>
      </w:pPr>
    </w:p>
    <w:p>
      <w:pPr>
        <w:spacing w:before="62"/>
        <w:ind w:left="280" w:right="0" w:firstLine="0"/>
        <w:jc w:val="left"/>
        <w:rPr>
          <w:sz w:val="28"/>
        </w:rPr>
      </w:pPr>
      <w:r>
        <w:rPr>
          <w:sz w:val="28"/>
        </w:rPr>
        <w:t>工作职责：</w:t>
      </w:r>
    </w:p>
    <w:p>
      <w:pPr>
        <w:pStyle w:val="7"/>
        <w:numPr>
          <w:ilvl w:val="1"/>
          <w:numId w:val="1"/>
        </w:numPr>
        <w:tabs>
          <w:tab w:val="left" w:pos="1079"/>
          <w:tab w:val="left" w:pos="1080"/>
        </w:tabs>
        <w:spacing w:before="54" w:after="0" w:line="240" w:lineRule="auto"/>
        <w:ind w:left="1079" w:right="0" w:hanging="481"/>
        <w:jc w:val="left"/>
        <w:rPr>
          <w:sz w:val="28"/>
        </w:rPr>
      </w:pPr>
      <w:r>
        <w:rPr>
          <w:spacing w:val="-13"/>
          <w:sz w:val="28"/>
        </w:rPr>
        <w:t xml:space="preserve">根据产品经理的原型图和 </w:t>
      </w:r>
      <w:r>
        <w:rPr>
          <w:rFonts w:ascii="Calibri" w:eastAsia="Calibri"/>
          <w:sz w:val="28"/>
        </w:rPr>
        <w:t>UI</w:t>
      </w:r>
      <w:r>
        <w:rPr>
          <w:rFonts w:ascii="Calibri" w:eastAsia="Calibri"/>
          <w:spacing w:val="-3"/>
          <w:sz w:val="28"/>
        </w:rPr>
        <w:t xml:space="preserve"> </w:t>
      </w:r>
      <w:r>
        <w:rPr>
          <w:spacing w:val="-3"/>
          <w:sz w:val="28"/>
        </w:rPr>
        <w:t>设计图重构页面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7"/>
        <w:numPr>
          <w:ilvl w:val="1"/>
          <w:numId w:val="1"/>
        </w:numPr>
        <w:tabs>
          <w:tab w:val="left" w:pos="1079"/>
          <w:tab w:val="left" w:pos="1080"/>
        </w:tabs>
        <w:spacing w:before="207" w:after="0" w:line="240" w:lineRule="auto"/>
        <w:ind w:left="1079" w:right="0" w:hanging="481"/>
        <w:jc w:val="left"/>
        <w:rPr>
          <w:sz w:val="28"/>
        </w:rPr>
      </w:pPr>
      <w:r>
        <w:rPr>
          <w:spacing w:val="-2"/>
          <w:sz w:val="28"/>
        </w:rPr>
        <w:t>和产品</w:t>
      </w:r>
      <w:r>
        <w:rPr>
          <w:rFonts w:ascii="Calibri" w:eastAsia="Calibri"/>
          <w:sz w:val="28"/>
        </w:rPr>
        <w:t>/</w:t>
      </w:r>
      <w:r>
        <w:rPr>
          <w:spacing w:val="-2"/>
          <w:sz w:val="28"/>
        </w:rPr>
        <w:t>测试</w:t>
      </w:r>
      <w:r>
        <w:rPr>
          <w:rFonts w:ascii="Calibri" w:eastAsia="Calibri"/>
          <w:sz w:val="28"/>
        </w:rPr>
        <w:t>/</w:t>
      </w:r>
      <w:r>
        <w:rPr>
          <w:spacing w:val="-3"/>
          <w:sz w:val="28"/>
        </w:rPr>
        <w:t>运营进行密切沟通，能够根据需求提出合理技术方案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7"/>
        <w:numPr>
          <w:ilvl w:val="1"/>
          <w:numId w:val="1"/>
        </w:numPr>
        <w:tabs>
          <w:tab w:val="left" w:pos="1079"/>
          <w:tab w:val="left" w:pos="1080"/>
        </w:tabs>
        <w:spacing w:before="210" w:after="0" w:line="240" w:lineRule="auto"/>
        <w:ind w:left="1079" w:right="0" w:hanging="481"/>
        <w:jc w:val="left"/>
        <w:rPr>
          <w:sz w:val="28"/>
        </w:rPr>
      </w:pPr>
      <w:r>
        <w:rPr>
          <w:spacing w:val="-25"/>
          <w:sz w:val="28"/>
        </w:rPr>
        <w:t xml:space="preserve">负责 </w:t>
      </w:r>
      <w:r>
        <w:rPr>
          <w:rFonts w:ascii="Calibri" w:eastAsia="Calibri"/>
          <w:sz w:val="28"/>
        </w:rPr>
        <w:t xml:space="preserve">web </w:t>
      </w:r>
      <w:r>
        <w:rPr>
          <w:spacing w:val="-3"/>
          <w:sz w:val="28"/>
        </w:rPr>
        <w:t>前端相关服务的线上维护，性能调优等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7"/>
        <w:numPr>
          <w:ilvl w:val="1"/>
          <w:numId w:val="1"/>
        </w:numPr>
        <w:tabs>
          <w:tab w:val="left" w:pos="1079"/>
          <w:tab w:val="left" w:pos="1080"/>
        </w:tabs>
        <w:spacing w:before="213" w:after="0" w:line="240" w:lineRule="auto"/>
        <w:ind w:left="1079" w:right="0" w:hanging="481"/>
        <w:jc w:val="left"/>
        <w:rPr>
          <w:sz w:val="28"/>
        </w:rPr>
      </w:pPr>
      <w:r>
        <w:rPr>
          <w:spacing w:val="-3"/>
          <w:sz w:val="28"/>
        </w:rPr>
        <w:t>快速响应产品迭代以及优化升级，持续优化前端体验，提升友好和应用性</w:t>
      </w:r>
    </w:p>
    <w:p>
      <w:pPr>
        <w:pStyle w:val="7"/>
        <w:numPr>
          <w:ilvl w:val="1"/>
          <w:numId w:val="1"/>
        </w:numPr>
        <w:tabs>
          <w:tab w:val="left" w:pos="1079"/>
          <w:tab w:val="left" w:pos="1080"/>
        </w:tabs>
        <w:spacing w:before="215" w:after="0" w:line="240" w:lineRule="auto"/>
        <w:ind w:left="1079" w:right="0" w:hanging="481"/>
        <w:jc w:val="left"/>
        <w:rPr>
          <w:sz w:val="28"/>
        </w:rPr>
      </w:pPr>
      <w:r>
        <w:rPr>
          <w:spacing w:val="-3"/>
          <w:sz w:val="28"/>
        </w:rPr>
        <w:t>参与软件需求沟通、讨论和协调，制定实施方案</w:t>
      </w:r>
      <w:r>
        <w:rPr>
          <w:rFonts w:hint="eastAsia"/>
          <w:spacing w:val="-3"/>
          <w:sz w:val="28"/>
          <w:lang w:eastAsia="zh-CN"/>
        </w:rPr>
        <w:t>。</w:t>
      </w:r>
    </w:p>
    <w:p>
      <w:pPr>
        <w:pStyle w:val="3"/>
        <w:spacing w:before="3"/>
        <w:rPr>
          <w:sz w:val="23"/>
        </w:rPr>
      </w:pPr>
    </w:p>
    <w:p>
      <w:pPr>
        <w:spacing w:before="0" w:line="590" w:lineRule="atLeast"/>
        <w:ind w:left="400" w:right="4598" w:firstLine="0"/>
        <w:jc w:val="left"/>
        <w:rPr>
          <w:sz w:val="28"/>
        </w:rPr>
      </w:pPr>
      <w:r>
        <w:rPr>
          <w:sz w:val="28"/>
        </w:rPr>
        <w:t>2017.09-2018.08 杭州海蝶信息技术有限公司Web前端工程师 | 技术部</w:t>
      </w:r>
    </w:p>
    <w:p>
      <w:pPr>
        <w:spacing w:before="30"/>
        <w:ind w:left="280" w:right="0" w:firstLine="0"/>
        <w:jc w:val="left"/>
        <w:rPr>
          <w:sz w:val="28"/>
        </w:rPr>
      </w:pPr>
      <w:r>
        <w:rPr>
          <w:sz w:val="28"/>
        </w:rPr>
        <w:t>工作职责：</w:t>
      </w:r>
    </w:p>
    <w:p>
      <w:pPr>
        <w:pStyle w:val="7"/>
        <w:numPr>
          <w:ilvl w:val="0"/>
          <w:numId w:val="2"/>
        </w:numPr>
        <w:tabs>
          <w:tab w:val="left" w:pos="1079"/>
          <w:tab w:val="left" w:pos="1080"/>
        </w:tabs>
        <w:spacing w:before="234" w:after="0" w:line="240" w:lineRule="auto"/>
        <w:ind w:left="1079" w:right="0" w:hanging="481"/>
        <w:jc w:val="left"/>
        <w:rPr>
          <w:sz w:val="28"/>
        </w:rPr>
      </w:pPr>
      <w:r>
        <w:rPr>
          <w:spacing w:val="-14"/>
          <w:sz w:val="28"/>
        </w:rPr>
        <w:t xml:space="preserve">根据产品需求和 </w:t>
      </w:r>
      <w:r>
        <w:rPr>
          <w:rFonts w:ascii="Calibri" w:eastAsia="Calibri"/>
          <w:sz w:val="28"/>
        </w:rPr>
        <w:t>UI</w:t>
      </w:r>
      <w:r>
        <w:rPr>
          <w:rFonts w:ascii="Calibri" w:eastAsia="Calibri"/>
          <w:spacing w:val="11"/>
          <w:sz w:val="28"/>
        </w:rPr>
        <w:t xml:space="preserve"> </w:t>
      </w:r>
      <w:r>
        <w:rPr>
          <w:spacing w:val="-10"/>
          <w:sz w:val="28"/>
        </w:rPr>
        <w:t>原型，</w:t>
      </w:r>
      <w:r>
        <w:rPr>
          <w:rFonts w:ascii="Calibri" w:eastAsia="Calibri"/>
          <w:spacing w:val="-4"/>
          <w:sz w:val="28"/>
        </w:rPr>
        <w:t>100%</w:t>
      </w:r>
      <w:r>
        <w:rPr>
          <w:spacing w:val="-3"/>
          <w:sz w:val="28"/>
        </w:rPr>
        <w:t>还原设计稿建成符合</w:t>
      </w:r>
      <w:r>
        <w:rPr>
          <w:rFonts w:ascii="Calibri" w:eastAsia="Calibri"/>
          <w:sz w:val="28"/>
        </w:rPr>
        <w:t>W3C</w:t>
      </w:r>
      <w:r>
        <w:rPr>
          <w:rFonts w:ascii="Calibri" w:eastAsia="Calibri"/>
          <w:spacing w:val="18"/>
          <w:sz w:val="28"/>
        </w:rPr>
        <w:t xml:space="preserve"> </w:t>
      </w:r>
      <w:r>
        <w:rPr>
          <w:spacing w:val="-2"/>
          <w:sz w:val="28"/>
        </w:rPr>
        <w:t>标准的页面</w:t>
      </w:r>
    </w:p>
    <w:p>
      <w:pPr>
        <w:pStyle w:val="7"/>
        <w:numPr>
          <w:ilvl w:val="0"/>
          <w:numId w:val="2"/>
        </w:numPr>
        <w:tabs>
          <w:tab w:val="left" w:pos="1079"/>
          <w:tab w:val="left" w:pos="1080"/>
        </w:tabs>
        <w:spacing w:before="198" w:after="0" w:line="240" w:lineRule="auto"/>
        <w:ind w:left="1079" w:right="0" w:hanging="481"/>
        <w:jc w:val="left"/>
        <w:rPr>
          <w:sz w:val="28"/>
        </w:rPr>
      </w:pPr>
      <w:r>
        <w:rPr>
          <w:spacing w:val="-2"/>
          <w:sz w:val="28"/>
        </w:rPr>
        <w:t>和产品</w:t>
      </w:r>
      <w:r>
        <w:rPr>
          <w:rFonts w:ascii="Calibri" w:eastAsia="Calibri"/>
          <w:sz w:val="28"/>
        </w:rPr>
        <w:t>/</w:t>
      </w:r>
      <w:r>
        <w:rPr>
          <w:spacing w:val="-2"/>
          <w:sz w:val="28"/>
        </w:rPr>
        <w:t>测试</w:t>
      </w:r>
      <w:r>
        <w:rPr>
          <w:rFonts w:ascii="Calibri" w:eastAsia="Calibri"/>
          <w:sz w:val="28"/>
        </w:rPr>
        <w:t>/</w:t>
      </w:r>
      <w:r>
        <w:rPr>
          <w:spacing w:val="-3"/>
          <w:sz w:val="28"/>
        </w:rPr>
        <w:t>运营进行密切沟通，能够根据需求提出合理技术方案</w:t>
      </w:r>
    </w:p>
    <w:p>
      <w:pPr>
        <w:pStyle w:val="7"/>
        <w:numPr>
          <w:ilvl w:val="0"/>
          <w:numId w:val="2"/>
        </w:numPr>
        <w:tabs>
          <w:tab w:val="left" w:pos="1079"/>
          <w:tab w:val="left" w:pos="1080"/>
        </w:tabs>
        <w:spacing w:before="201" w:after="0" w:line="240" w:lineRule="auto"/>
        <w:ind w:left="1079" w:right="0" w:hanging="481"/>
        <w:jc w:val="left"/>
        <w:rPr>
          <w:sz w:val="28"/>
        </w:rPr>
      </w:pPr>
      <w:r>
        <w:rPr>
          <w:spacing w:val="-25"/>
          <w:sz w:val="28"/>
        </w:rPr>
        <w:t xml:space="preserve">负责 </w:t>
      </w:r>
      <w:r>
        <w:rPr>
          <w:rFonts w:ascii="Calibri" w:eastAsia="Calibri"/>
          <w:sz w:val="28"/>
        </w:rPr>
        <w:t xml:space="preserve">web </w:t>
      </w:r>
      <w:r>
        <w:rPr>
          <w:spacing w:val="-3"/>
          <w:sz w:val="28"/>
        </w:rPr>
        <w:t>前端相关服务的线上维护，性能调优等</w:t>
      </w:r>
    </w:p>
    <w:p>
      <w:pPr>
        <w:pStyle w:val="7"/>
        <w:numPr>
          <w:ilvl w:val="0"/>
          <w:numId w:val="2"/>
        </w:numPr>
        <w:tabs>
          <w:tab w:val="left" w:pos="1079"/>
          <w:tab w:val="left" w:pos="1080"/>
        </w:tabs>
        <w:spacing w:before="198" w:after="0" w:line="240" w:lineRule="auto"/>
        <w:ind w:left="1079" w:right="0" w:hanging="481"/>
        <w:jc w:val="left"/>
        <w:rPr>
          <w:sz w:val="28"/>
        </w:rPr>
      </w:pPr>
      <w:r>
        <w:rPr>
          <w:spacing w:val="-3"/>
          <w:sz w:val="28"/>
        </w:rPr>
        <w:t>对公司前端模块改进和完善。</w:t>
      </w:r>
    </w:p>
    <w:p>
      <w:pPr>
        <w:pStyle w:val="3"/>
        <w:rPr>
          <w:sz w:val="30"/>
        </w:rPr>
      </w:pPr>
    </w:p>
    <w:p>
      <w:pPr>
        <w:spacing w:before="204"/>
        <w:ind w:left="260" w:right="0" w:firstLine="0"/>
        <w:jc w:val="left"/>
        <w:rPr>
          <w:b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403225</wp:posOffset>
            </wp:positionV>
            <wp:extent cx="6007735" cy="3937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项目经验"/>
      <w:bookmarkEnd w:id="3"/>
      <w:r>
        <w:rPr>
          <w:b/>
          <w:color w:val="226CB8"/>
          <w:sz w:val="24"/>
        </w:rPr>
        <w:t>项目经验</w:t>
      </w:r>
    </w:p>
    <w:p>
      <w:pPr>
        <w:pStyle w:val="7"/>
        <w:numPr>
          <w:ilvl w:val="0"/>
          <w:numId w:val="3"/>
        </w:numPr>
        <w:tabs>
          <w:tab w:val="left" w:pos="852"/>
          <w:tab w:val="left" w:pos="7177"/>
        </w:tabs>
        <w:spacing w:before="44" w:after="0" w:line="240" w:lineRule="auto"/>
        <w:ind w:left="851" w:right="0" w:hanging="424"/>
        <w:jc w:val="left"/>
        <w:rPr>
          <w:rFonts w:ascii="Wingdings" w:hAnsi="Wingdings" w:eastAsia="Wingdings"/>
          <w:b/>
          <w:color w:val="4F4F4F"/>
          <w:sz w:val="28"/>
        </w:rPr>
      </w:pPr>
      <w:r>
        <w:rPr>
          <w:b/>
          <w:color w:val="4F4F4F"/>
          <w:sz w:val="28"/>
        </w:rPr>
        <w:t>一、项目名称：小蜜淘App</w:t>
      </w:r>
      <w:r>
        <w:rPr>
          <w:b/>
          <w:color w:val="4F4F4F"/>
          <w:sz w:val="28"/>
        </w:rPr>
        <w:tab/>
      </w:r>
      <w:r>
        <w:rPr>
          <w:b/>
          <w:color w:val="4F4F4F"/>
          <w:sz w:val="28"/>
        </w:rPr>
        <w:t>2018.9-至今</w:t>
      </w:r>
    </w:p>
    <w:p>
      <w:pPr>
        <w:pStyle w:val="3"/>
        <w:spacing w:before="73"/>
        <w:ind w:left="435"/>
      </w:pPr>
      <w:r>
        <w:t>项目描述：</w:t>
      </w:r>
    </w:p>
    <w:p>
      <w:pPr>
        <w:spacing w:before="92"/>
        <w:ind w:left="856" w:right="0" w:firstLine="0"/>
        <w:jc w:val="left"/>
        <w:rPr>
          <w:sz w:val="22"/>
        </w:rPr>
      </w:pPr>
      <w:r>
        <w:rPr>
          <w:sz w:val="22"/>
        </w:rPr>
        <w:t>该项目是一家移动社交的新零售平台</w:t>
      </w:r>
    </w:p>
    <w:p>
      <w:pPr>
        <w:pStyle w:val="3"/>
        <w:spacing w:before="156"/>
        <w:ind w:left="599"/>
      </w:pPr>
      <w:r>
        <w:t>责任描述：</w:t>
      </w:r>
    </w:p>
    <w:p>
      <w:pPr>
        <w:pStyle w:val="7"/>
        <w:numPr>
          <w:ilvl w:val="1"/>
          <w:numId w:val="2"/>
        </w:numPr>
        <w:tabs>
          <w:tab w:val="left" w:pos="1771"/>
        </w:tabs>
        <w:spacing w:before="109" w:after="0" w:line="211" w:lineRule="auto"/>
        <w:ind w:left="1770" w:right="168" w:hanging="279"/>
        <w:jc w:val="left"/>
        <w:rPr>
          <w:rFonts w:ascii="Calibri" w:eastAsia="Calibri"/>
          <w:sz w:val="24"/>
        </w:rPr>
      </w:pPr>
      <w:r>
        <w:rPr>
          <w:sz w:val="24"/>
        </w:rPr>
        <w:t xml:space="preserve">负责首页，购物流程，商品详情，商品列表，分享到 微信的 </w:t>
      </w:r>
      <w:r>
        <w:rPr>
          <w:rFonts w:ascii="Calibri" w:eastAsia="Calibri"/>
          <w:sz w:val="24"/>
        </w:rPr>
        <w:t>h5</w:t>
      </w:r>
      <w:r>
        <w:rPr>
          <w:rFonts w:ascii="Calibri" w:eastAsia="Calibri"/>
          <w:spacing w:val="-4"/>
          <w:sz w:val="24"/>
        </w:rPr>
        <w:t xml:space="preserve"> </w:t>
      </w:r>
      <w:r>
        <w:rPr>
          <w:spacing w:val="-9"/>
          <w:sz w:val="24"/>
        </w:rPr>
        <w:t>页面，活动页面的</w:t>
      </w:r>
      <w:r>
        <w:rPr>
          <w:spacing w:val="-5"/>
          <w:sz w:val="24"/>
        </w:rPr>
        <w:t>编写，登录注册，会员中心，商家中心，客服接口等等</w:t>
      </w:r>
      <w:r>
        <w:rPr>
          <w:rFonts w:ascii="Calibri" w:eastAsia="Calibri"/>
          <w:sz w:val="24"/>
        </w:rPr>
        <w:t>...</w:t>
      </w:r>
    </w:p>
    <w:p>
      <w:pPr>
        <w:pStyle w:val="7"/>
        <w:numPr>
          <w:ilvl w:val="1"/>
          <w:numId w:val="2"/>
        </w:numPr>
        <w:tabs>
          <w:tab w:val="left" w:pos="1771"/>
        </w:tabs>
        <w:spacing w:before="13" w:after="0" w:line="368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与 </w:t>
      </w:r>
      <w:r>
        <w:rPr>
          <w:sz w:val="24"/>
        </w:rPr>
        <w:t>UI</w:t>
      </w:r>
      <w:r>
        <w:rPr>
          <w:spacing w:val="-6"/>
          <w:sz w:val="24"/>
        </w:rPr>
        <w:t xml:space="preserve"> 进行沟通，给用户良好的体验。</w:t>
      </w:r>
    </w:p>
    <w:p>
      <w:pPr>
        <w:pStyle w:val="7"/>
        <w:numPr>
          <w:ilvl w:val="1"/>
          <w:numId w:val="2"/>
        </w:numPr>
        <w:tabs>
          <w:tab w:val="left" w:pos="1771"/>
        </w:tabs>
        <w:spacing w:before="0" w:after="0" w:line="347" w:lineRule="exact"/>
        <w:ind w:left="1770" w:right="0" w:hanging="279"/>
        <w:jc w:val="left"/>
        <w:rPr>
          <w:sz w:val="24"/>
        </w:rPr>
      </w:pPr>
      <w:r>
        <w:rPr>
          <w:sz w:val="24"/>
        </w:rPr>
        <w:t>做好前台各个页面之间的链接路由跳转等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1"/>
          <w:numId w:val="2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z w:val="24"/>
        </w:rPr>
        <w:t>调用后台接口实现数据的交互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1"/>
          <w:numId w:val="2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z w:val="24"/>
        </w:rPr>
        <w:t>使用 CSS3、UI 组件，JavaScript 完成页面动画及交互效果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1"/>
          <w:numId w:val="2"/>
        </w:numPr>
        <w:tabs>
          <w:tab w:val="left" w:pos="1771"/>
        </w:tabs>
        <w:spacing w:before="0" w:after="0" w:line="223" w:lineRule="auto"/>
        <w:ind w:left="810" w:right="3355" w:firstLine="681"/>
        <w:jc w:val="left"/>
        <w:rPr>
          <w:sz w:val="24"/>
        </w:rPr>
      </w:pPr>
      <w:r>
        <w:rPr>
          <w:spacing w:val="-8"/>
          <w:sz w:val="24"/>
        </w:rPr>
        <w:t>负责项目的后期维护，项目的版本跟新，性能优化</w:t>
      </w:r>
      <w:r>
        <w:rPr>
          <w:rFonts w:hint="eastAsia"/>
          <w:spacing w:val="-8"/>
          <w:sz w:val="24"/>
          <w:lang w:eastAsia="zh-CN"/>
        </w:rPr>
        <w:t>。</w:t>
      </w:r>
      <w:r>
        <w:rPr>
          <w:spacing w:val="-4"/>
          <w:sz w:val="24"/>
        </w:rPr>
        <w:t>技术描述：</w:t>
      </w:r>
    </w:p>
    <w:p>
      <w:pPr>
        <w:pStyle w:val="7"/>
        <w:numPr>
          <w:ilvl w:val="0"/>
          <w:numId w:val="4"/>
        </w:numPr>
        <w:tabs>
          <w:tab w:val="left" w:pos="1771"/>
        </w:tabs>
        <w:spacing w:before="27" w:after="0" w:line="368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z w:val="24"/>
        </w:rPr>
        <w:t>vue-cli</w:t>
      </w:r>
      <w:r>
        <w:rPr>
          <w:spacing w:val="-6"/>
          <w:sz w:val="24"/>
        </w:rPr>
        <w:t>搭建项目的整体框架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pStyle w:val="7"/>
        <w:numPr>
          <w:ilvl w:val="0"/>
          <w:numId w:val="4"/>
        </w:numPr>
        <w:tabs>
          <w:tab w:val="left" w:pos="1771"/>
        </w:tabs>
        <w:spacing w:before="0" w:after="0" w:line="348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pacing w:val="-5"/>
          <w:sz w:val="24"/>
        </w:rPr>
        <w:t>vant,swiper</w:t>
      </w:r>
      <w:r>
        <w:rPr>
          <w:spacing w:val="-8"/>
          <w:sz w:val="24"/>
        </w:rPr>
        <w:t xml:space="preserve"> 构建部分页面，提高开发效率</w:t>
      </w:r>
      <w:r>
        <w:rPr>
          <w:rFonts w:hint="eastAsia"/>
          <w:spacing w:val="-8"/>
          <w:sz w:val="24"/>
          <w:lang w:eastAsia="zh-CN"/>
        </w:rPr>
        <w:t>。</w:t>
      </w:r>
    </w:p>
    <w:p>
      <w:pPr>
        <w:pStyle w:val="7"/>
        <w:numPr>
          <w:ilvl w:val="0"/>
          <w:numId w:val="4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z w:val="24"/>
        </w:rPr>
        <w:t>vue-router</w:t>
      </w:r>
      <w:r>
        <w:rPr>
          <w:spacing w:val="-5"/>
          <w:sz w:val="24"/>
        </w:rPr>
        <w:t xml:space="preserve"> 配置路由</w:t>
      </w:r>
      <w:r>
        <w:rPr>
          <w:rFonts w:hint="eastAsia"/>
          <w:spacing w:val="-5"/>
          <w:sz w:val="24"/>
          <w:lang w:eastAsia="zh-CN"/>
        </w:rPr>
        <w:t>。</w:t>
      </w:r>
    </w:p>
    <w:p>
      <w:pPr>
        <w:pStyle w:val="7"/>
        <w:numPr>
          <w:ilvl w:val="0"/>
          <w:numId w:val="4"/>
        </w:numPr>
        <w:tabs>
          <w:tab w:val="left" w:pos="1771"/>
        </w:tabs>
        <w:spacing w:before="0" w:after="0" w:line="346" w:lineRule="exact"/>
        <w:ind w:left="1770" w:right="0" w:hanging="279"/>
        <w:jc w:val="left"/>
        <w:rPr>
          <w:sz w:val="24"/>
        </w:rPr>
      </w:pPr>
      <w:r>
        <w:rPr>
          <w:spacing w:val="-6"/>
          <w:sz w:val="24"/>
        </w:rPr>
        <w:t xml:space="preserve">使用 </w:t>
      </w:r>
      <w:r>
        <w:rPr>
          <w:spacing w:val="-3"/>
          <w:sz w:val="24"/>
        </w:rPr>
        <w:t>axios</w:t>
      </w:r>
      <w:r>
        <w:rPr>
          <w:spacing w:val="-12"/>
          <w:sz w:val="24"/>
        </w:rPr>
        <w:t xml:space="preserve"> 技术实现数据交互</w:t>
      </w:r>
      <w:r>
        <w:rPr>
          <w:rFonts w:hint="eastAsia"/>
          <w:spacing w:val="-12"/>
          <w:sz w:val="24"/>
          <w:lang w:eastAsia="zh-CN"/>
        </w:rPr>
        <w:t>。</w:t>
      </w:r>
      <w:r>
        <w:rPr>
          <w:spacing w:val="-12"/>
          <w:sz w:val="24"/>
        </w:rPr>
        <w:t xml:space="preserve">封装 </w:t>
      </w:r>
      <w:r>
        <w:rPr>
          <w:spacing w:val="-6"/>
          <w:sz w:val="24"/>
        </w:rPr>
        <w:t>axios</w:t>
      </w:r>
      <w:r>
        <w:rPr>
          <w:spacing w:val="-7"/>
          <w:sz w:val="24"/>
        </w:rPr>
        <w:t>，提高代码的复用率</w:t>
      </w:r>
      <w:r>
        <w:rPr>
          <w:rFonts w:hint="eastAsia"/>
          <w:spacing w:val="-7"/>
          <w:sz w:val="24"/>
          <w:lang w:eastAsia="zh-CN"/>
        </w:rPr>
        <w:t>。</w:t>
      </w:r>
    </w:p>
    <w:p>
      <w:pPr>
        <w:pStyle w:val="7"/>
        <w:numPr>
          <w:ilvl w:val="0"/>
          <w:numId w:val="4"/>
        </w:numPr>
        <w:tabs>
          <w:tab w:val="left" w:pos="1771"/>
        </w:tabs>
        <w:spacing w:before="0" w:after="0" w:line="366" w:lineRule="exact"/>
        <w:ind w:left="1770" w:right="0" w:hanging="279"/>
        <w:jc w:val="left"/>
        <w:rPr>
          <w:sz w:val="24"/>
        </w:rPr>
      </w:pPr>
      <w:r>
        <w:rPr>
          <w:spacing w:val="-5"/>
          <w:sz w:val="24"/>
        </w:rPr>
        <w:t xml:space="preserve">使用 </w:t>
      </w:r>
      <w:r>
        <w:rPr>
          <w:spacing w:val="-6"/>
          <w:sz w:val="24"/>
        </w:rPr>
        <w:t>web本地存储、lazy-load</w:t>
      </w:r>
      <w:r>
        <w:rPr>
          <w:spacing w:val="-8"/>
          <w:sz w:val="24"/>
        </w:rPr>
        <w:t>、</w:t>
      </w:r>
      <w:r>
        <w:rPr>
          <w:spacing w:val="-6"/>
          <w:sz w:val="24"/>
        </w:rPr>
        <w:t>keep-alive</w:t>
      </w:r>
      <w:r>
        <w:rPr>
          <w:rFonts w:hint="eastAsia"/>
          <w:spacing w:val="-6"/>
          <w:sz w:val="24"/>
          <w:lang w:val="en-US" w:eastAsia="zh-CN"/>
        </w:rPr>
        <w:t xml:space="preserve"> </w:t>
      </w:r>
      <w:r>
        <w:rPr>
          <w:spacing w:val="-6"/>
          <w:sz w:val="24"/>
        </w:rPr>
        <w:t>等技术对页面性能进行优化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spacing w:after="0" w:line="366" w:lineRule="exact"/>
        <w:jc w:val="left"/>
        <w:rPr>
          <w:sz w:val="24"/>
        </w:rPr>
        <w:sectPr>
          <w:pgSz w:w="11900" w:h="16840"/>
          <w:pgMar w:top="1600" w:right="260" w:bottom="280" w:left="1040" w:header="720" w:footer="720" w:gutter="0"/>
        </w:sectPr>
      </w:pPr>
    </w:p>
    <w:p>
      <w:pPr>
        <w:pStyle w:val="7"/>
        <w:numPr>
          <w:ilvl w:val="0"/>
          <w:numId w:val="4"/>
        </w:numPr>
        <w:tabs>
          <w:tab w:val="left" w:pos="1771"/>
        </w:tabs>
        <w:spacing w:before="27" w:after="0" w:line="240" w:lineRule="auto"/>
        <w:ind w:left="1770" w:right="0" w:hanging="279"/>
        <w:jc w:val="left"/>
        <w:rPr>
          <w:sz w:val="24"/>
        </w:rPr>
      </w:pPr>
      <w:r>
        <w:rPr>
          <w:sz w:val="24"/>
        </w:rPr>
        <w:t>使用JsBridge实现H5与客户端之间的交互。</w:t>
      </w:r>
    </w:p>
    <w:p>
      <w:pPr>
        <w:pStyle w:val="2"/>
        <w:numPr>
          <w:ilvl w:val="0"/>
          <w:numId w:val="3"/>
        </w:numPr>
        <w:tabs>
          <w:tab w:val="left" w:pos="855"/>
          <w:tab w:val="left" w:pos="856"/>
          <w:tab w:val="right" w:pos="8597"/>
        </w:tabs>
        <w:spacing w:before="303" w:after="0" w:line="240" w:lineRule="auto"/>
        <w:ind w:left="856" w:right="0" w:hanging="421"/>
        <w:jc w:val="left"/>
        <w:rPr>
          <w:rFonts w:ascii="Wingdings" w:hAnsi="Wingdings" w:eastAsia="Wingdings"/>
          <w:color w:val="4F4F4F"/>
          <w:sz w:val="22"/>
        </w:rPr>
      </w:pPr>
      <w:bookmarkStart w:id="4" w:name="二、项目名称：速新闻App                   2018.4-"/>
      <w:bookmarkEnd w:id="4"/>
      <w:bookmarkStart w:id="5" w:name="二、项目名称：速新闻App                   2018.4-"/>
      <w:bookmarkEnd w:id="5"/>
      <w:r>
        <w:rPr>
          <w:color w:val="4F4F4F"/>
        </w:rPr>
        <w:t>二、项目名称</w:t>
      </w:r>
      <w:r>
        <w:rPr>
          <w:color w:val="4F4F4F"/>
          <w:spacing w:val="-3"/>
        </w:rPr>
        <w:t>：</w:t>
      </w:r>
      <w:r>
        <w:rPr>
          <w:color w:val="4F4F4F"/>
        </w:rPr>
        <w:t>速新闻App</w:t>
      </w:r>
      <w:r>
        <w:rPr>
          <w:color w:val="4F4F4F"/>
        </w:rPr>
        <w:tab/>
      </w:r>
      <w:r>
        <w:rPr>
          <w:color w:val="4F4F4F"/>
        </w:rPr>
        <w:t>2018.4-2018.8</w:t>
      </w:r>
    </w:p>
    <w:p>
      <w:pPr>
        <w:pStyle w:val="3"/>
        <w:spacing w:before="70"/>
        <w:ind w:left="435"/>
      </w:pPr>
      <w:r>
        <w:t>项目描述：</w:t>
      </w:r>
    </w:p>
    <w:p>
      <w:pPr>
        <w:pStyle w:val="3"/>
        <w:spacing w:before="12" w:line="247" w:lineRule="auto"/>
        <w:ind w:left="498" w:right="278" w:firstLine="460"/>
      </w:pPr>
      <w:r>
        <w:t>一款可以查询新闻的App,选择不同的分类实现查看不同分类的信息，输入查询的信息即可实现新闻搜索.</w:t>
      </w:r>
    </w:p>
    <w:p>
      <w:pPr>
        <w:pStyle w:val="3"/>
        <w:spacing w:before="6"/>
        <w:rPr>
          <w:sz w:val="25"/>
        </w:rPr>
      </w:pPr>
    </w:p>
    <w:p>
      <w:pPr>
        <w:pStyle w:val="3"/>
        <w:ind w:left="435"/>
      </w:pPr>
      <w:r>
        <w:t>责任描述：</w:t>
      </w:r>
    </w:p>
    <w:p>
      <w:pPr>
        <w:pStyle w:val="7"/>
        <w:numPr>
          <w:ilvl w:val="0"/>
          <w:numId w:val="5"/>
        </w:numPr>
        <w:tabs>
          <w:tab w:val="left" w:pos="1761"/>
        </w:tabs>
        <w:spacing w:before="40" w:after="0" w:line="382" w:lineRule="exact"/>
        <w:ind w:left="1760" w:right="0" w:hanging="279"/>
        <w:jc w:val="left"/>
        <w:rPr>
          <w:sz w:val="22"/>
        </w:rPr>
      </w:pPr>
      <w:r>
        <w:rPr>
          <w:spacing w:val="-3"/>
          <w:sz w:val="22"/>
        </w:rPr>
        <w:t>新闻信息页，新闻分类页，新闻详情页，城市服务页，速问速答页，活动页面</w:t>
      </w:r>
      <w:r>
        <w:rPr>
          <w:rFonts w:hint="eastAsia"/>
          <w:spacing w:val="-3"/>
          <w:sz w:val="22"/>
          <w:lang w:eastAsia="zh-CN"/>
        </w:rPr>
        <w:t>。</w:t>
      </w:r>
    </w:p>
    <w:p>
      <w:pPr>
        <w:pStyle w:val="7"/>
        <w:numPr>
          <w:ilvl w:val="0"/>
          <w:numId w:val="5"/>
        </w:numPr>
        <w:tabs>
          <w:tab w:val="left" w:pos="1761"/>
        </w:tabs>
        <w:spacing w:before="0" w:after="0" w:line="382" w:lineRule="exact"/>
        <w:ind w:left="1760" w:right="0" w:hanging="279"/>
        <w:jc w:val="left"/>
        <w:rPr>
          <w:sz w:val="24"/>
        </w:rPr>
      </w:pPr>
      <w:r>
        <w:rPr>
          <w:spacing w:val="-3"/>
          <w:sz w:val="22"/>
        </w:rPr>
        <w:t>制作标准优化的代码，并增加交互动态功能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spacing w:before="3"/>
        <w:rPr>
          <w:sz w:val="26"/>
        </w:rPr>
      </w:pPr>
    </w:p>
    <w:p>
      <w:pPr>
        <w:pStyle w:val="3"/>
        <w:ind w:left="359"/>
      </w:pPr>
      <w:r>
        <w:t>技术描述：</w:t>
      </w:r>
    </w:p>
    <w:p>
      <w:pPr>
        <w:pStyle w:val="3"/>
        <w:spacing w:before="39" w:after="18"/>
        <w:ind w:left="1482"/>
        <w:rPr>
          <w:rFonts w:hint="eastAsia" w:eastAsia="宋体"/>
          <w:lang w:eastAsia="zh-CN"/>
        </w:rPr>
      </w:pPr>
      <w:r>
        <w:rPr>
          <w:rFonts w:hint="eastAsia" w:ascii="微软雅黑" w:eastAsia="微软雅黑"/>
          <w:color w:val="4F4F4F"/>
          <w:sz w:val="21"/>
        </w:rPr>
        <w:t xml:space="preserve">1. </w:t>
      </w:r>
      <w:r>
        <w:t>使用 vue 搭建项目的整体框架</w:t>
      </w:r>
      <w:r>
        <w:rPr>
          <w:rFonts w:hint="eastAsia"/>
          <w:lang w:eastAsia="zh-CN"/>
        </w:rPr>
        <w:t>。</w:t>
      </w:r>
    </w:p>
    <w:tbl>
      <w:tblPr>
        <w:tblStyle w:val="5"/>
        <w:tblW w:w="7964" w:type="dxa"/>
        <w:tblInd w:w="14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590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71" w:type="dxa"/>
          </w:tcPr>
          <w:p>
            <w:pPr>
              <w:pStyle w:val="8"/>
              <w:spacing w:line="291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2.</w:t>
            </w:r>
          </w:p>
        </w:tc>
        <w:tc>
          <w:tcPr>
            <w:tcW w:w="590" w:type="dxa"/>
          </w:tcPr>
          <w:p>
            <w:pPr>
              <w:pStyle w:val="8"/>
              <w:spacing w:line="289" w:lineRule="exact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8"/>
              <w:spacing w:line="289" w:lineRule="exact"/>
              <w:ind w:left="55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DIV+CSS 网页布局方法，实现网页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271" w:type="dxa"/>
          </w:tcPr>
          <w:p>
            <w:pPr>
              <w:pStyle w:val="8"/>
              <w:spacing w:line="324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4.</w:t>
            </w:r>
          </w:p>
        </w:tc>
        <w:tc>
          <w:tcPr>
            <w:tcW w:w="590" w:type="dxa"/>
          </w:tcPr>
          <w:p>
            <w:pPr>
              <w:pStyle w:val="8"/>
              <w:spacing w:before="16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8"/>
              <w:spacing w:before="16"/>
              <w:ind w:left="55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element-UI 框架，提高开发效率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71" w:type="dxa"/>
          </w:tcPr>
          <w:p>
            <w:pPr>
              <w:pStyle w:val="8"/>
              <w:spacing w:line="326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5.</w:t>
            </w:r>
          </w:p>
        </w:tc>
        <w:tc>
          <w:tcPr>
            <w:tcW w:w="590" w:type="dxa"/>
          </w:tcPr>
          <w:p>
            <w:pPr>
              <w:pStyle w:val="8"/>
              <w:spacing w:before="15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8"/>
              <w:spacing w:before="15"/>
              <w:ind w:left="55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vue-router 控制页面跳转实现单页效果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271" w:type="dxa"/>
          </w:tcPr>
          <w:p>
            <w:pPr>
              <w:pStyle w:val="8"/>
              <w:spacing w:line="328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6.</w:t>
            </w:r>
          </w:p>
        </w:tc>
        <w:tc>
          <w:tcPr>
            <w:tcW w:w="590" w:type="dxa"/>
          </w:tcPr>
          <w:p>
            <w:pPr>
              <w:pStyle w:val="8"/>
              <w:spacing w:before="17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8"/>
              <w:spacing w:before="17"/>
              <w:ind w:left="55"/>
              <w:rPr>
                <w:rFonts w:hint="eastAsia" w:eastAsia="宋体"/>
                <w:sz w:val="24"/>
                <w:lang w:eastAsia="zh-CN"/>
              </w:rPr>
            </w:pPr>
            <w:r>
              <w:rPr>
                <w:sz w:val="24"/>
              </w:rPr>
              <w:t>axios 进行页面实时更新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71" w:type="dxa"/>
          </w:tcPr>
          <w:p>
            <w:pPr>
              <w:pStyle w:val="8"/>
              <w:spacing w:line="292" w:lineRule="exact"/>
              <w:ind w:right="57"/>
              <w:jc w:val="right"/>
              <w:rPr>
                <w:rFonts w:ascii="微软雅黑"/>
                <w:sz w:val="21"/>
              </w:rPr>
            </w:pPr>
            <w:r>
              <w:rPr>
                <w:rFonts w:ascii="微软雅黑"/>
                <w:color w:val="4F4F4F"/>
                <w:w w:val="90"/>
                <w:sz w:val="21"/>
              </w:rPr>
              <w:t>7.</w:t>
            </w:r>
          </w:p>
        </w:tc>
        <w:tc>
          <w:tcPr>
            <w:tcW w:w="590" w:type="dxa"/>
          </w:tcPr>
          <w:p>
            <w:pPr>
              <w:pStyle w:val="8"/>
              <w:spacing w:before="17" w:line="275" w:lineRule="exact"/>
              <w:ind w:left="37" w:right="33"/>
              <w:jc w:val="center"/>
              <w:rPr>
                <w:sz w:val="24"/>
              </w:rPr>
            </w:pPr>
            <w:r>
              <w:rPr>
                <w:sz w:val="24"/>
              </w:rPr>
              <w:t>使用</w:t>
            </w:r>
          </w:p>
        </w:tc>
        <w:tc>
          <w:tcPr>
            <w:tcW w:w="7103" w:type="dxa"/>
          </w:tcPr>
          <w:p>
            <w:pPr>
              <w:pStyle w:val="8"/>
              <w:spacing w:before="17" w:line="275" w:lineRule="exact"/>
              <w:ind w:left="55"/>
              <w:rPr>
                <w:sz w:val="24"/>
              </w:rPr>
            </w:pPr>
            <w:r>
              <w:rPr>
                <w:spacing w:val="-6"/>
                <w:sz w:val="24"/>
              </w:rPr>
              <w:t>web本地存储、keep-alive</w:t>
            </w:r>
            <w:r>
              <w:rPr>
                <w:spacing w:val="-5"/>
                <w:sz w:val="24"/>
              </w:rPr>
              <w:t>、</w:t>
            </w:r>
            <w:r>
              <w:rPr>
                <w:spacing w:val="-6"/>
                <w:sz w:val="24"/>
              </w:rPr>
              <w:t>lazy-load等技术实现页面性能的优化。</w:t>
            </w:r>
          </w:p>
        </w:tc>
      </w:tr>
    </w:tbl>
    <w:p>
      <w:pPr>
        <w:pStyle w:val="3"/>
        <w:spacing w:before="8"/>
        <w:rPr>
          <w:sz w:val="26"/>
        </w:rPr>
      </w:pPr>
    </w:p>
    <w:p>
      <w:pPr>
        <w:pStyle w:val="2"/>
        <w:numPr>
          <w:ilvl w:val="0"/>
          <w:numId w:val="3"/>
        </w:numPr>
        <w:tabs>
          <w:tab w:val="left" w:pos="852"/>
          <w:tab w:val="left" w:pos="6755"/>
        </w:tabs>
        <w:spacing w:before="1" w:after="0" w:line="240" w:lineRule="auto"/>
        <w:ind w:left="851" w:right="0" w:hanging="424"/>
        <w:jc w:val="left"/>
        <w:rPr>
          <w:rFonts w:ascii="Wingdings" w:hAnsi="Wingdings" w:eastAsia="Wingdings"/>
          <w:color w:val="4F4F4F"/>
        </w:rPr>
      </w:pPr>
      <w:bookmarkStart w:id="6" w:name="三、项目名称：恒力液压( 企业站）          2018.2-2018."/>
      <w:bookmarkEnd w:id="6"/>
      <w:bookmarkStart w:id="7" w:name="三、项目名称：恒力液压( 企业站）          2018.2-2018."/>
      <w:bookmarkEnd w:id="7"/>
      <w:r>
        <w:rPr>
          <w:color w:val="4F4F4F"/>
        </w:rPr>
        <w:t>三、项目名称：恒力液压(</w:t>
      </w:r>
      <w:r>
        <w:rPr>
          <w:color w:val="4F4F4F"/>
          <w:spacing w:val="-6"/>
        </w:rPr>
        <w:t xml:space="preserve"> </w:t>
      </w:r>
      <w:r>
        <w:rPr>
          <w:color w:val="4F4F4F"/>
        </w:rPr>
        <w:t>企业站）</w:t>
      </w:r>
      <w:r>
        <w:rPr>
          <w:color w:val="4F4F4F"/>
        </w:rPr>
        <w:tab/>
      </w:r>
      <w:r>
        <w:rPr>
          <w:color w:val="4F4F4F"/>
        </w:rPr>
        <w:t>2018.2-2018.4</w:t>
      </w:r>
    </w:p>
    <w:p>
      <w:pPr>
        <w:pStyle w:val="3"/>
        <w:spacing w:before="70"/>
        <w:ind w:left="435"/>
      </w:pPr>
      <w:r>
        <w:t>项目描述：</w:t>
      </w:r>
    </w:p>
    <w:p>
      <w:pPr>
        <w:spacing w:before="3" w:line="242" w:lineRule="auto"/>
        <w:ind w:left="119" w:right="298" w:firstLine="720"/>
        <w:jc w:val="left"/>
        <w:rPr>
          <w:sz w:val="22"/>
        </w:rPr>
      </w:pPr>
      <w:r>
        <w:rPr>
          <w:sz w:val="22"/>
        </w:rPr>
        <w:t>该企业站主要是以展示最新液压商品，以及本公司的动态新闻，更快捷的为复杂的商品管理者提供新闻资讯</w:t>
      </w:r>
    </w:p>
    <w:p>
      <w:pPr>
        <w:pStyle w:val="3"/>
        <w:spacing w:before="89"/>
        <w:ind w:left="359"/>
      </w:pPr>
      <w:r>
        <w:t>责任描述：</w:t>
      </w:r>
    </w:p>
    <w:p>
      <w:pPr>
        <w:pStyle w:val="7"/>
        <w:numPr>
          <w:ilvl w:val="0"/>
          <w:numId w:val="6"/>
        </w:numPr>
        <w:tabs>
          <w:tab w:val="left" w:pos="1771"/>
        </w:tabs>
        <w:spacing w:before="78" w:after="0" w:line="368" w:lineRule="exact"/>
        <w:ind w:left="1770" w:right="0" w:hanging="279"/>
        <w:jc w:val="left"/>
        <w:rPr>
          <w:sz w:val="24"/>
        </w:rPr>
      </w:pPr>
      <w:r>
        <w:rPr>
          <w:sz w:val="24"/>
        </w:rPr>
        <w:t>负责的页面有：首页，产品详情页，分类信息展示页面</w:t>
      </w:r>
    </w:p>
    <w:p>
      <w:pPr>
        <w:pStyle w:val="7"/>
        <w:numPr>
          <w:ilvl w:val="0"/>
          <w:numId w:val="6"/>
        </w:numPr>
        <w:tabs>
          <w:tab w:val="left" w:pos="1771"/>
        </w:tabs>
        <w:spacing w:before="0" w:after="0" w:line="347" w:lineRule="exact"/>
        <w:ind w:left="1770" w:right="0" w:hanging="279"/>
        <w:jc w:val="left"/>
        <w:rPr>
          <w:sz w:val="24"/>
        </w:rPr>
      </w:pPr>
      <w:r>
        <w:rPr>
          <w:sz w:val="24"/>
        </w:rPr>
        <w:t>前台页面的布局以及动效制作</w:t>
      </w:r>
      <w:r>
        <w:rPr>
          <w:rFonts w:hint="eastAsia"/>
          <w:sz w:val="24"/>
          <w:lang w:eastAsia="zh-CN"/>
        </w:rPr>
        <w:t>。</w:t>
      </w:r>
    </w:p>
    <w:p>
      <w:pPr>
        <w:pStyle w:val="7"/>
        <w:numPr>
          <w:ilvl w:val="0"/>
          <w:numId w:val="6"/>
        </w:numPr>
        <w:tabs>
          <w:tab w:val="left" w:pos="1771"/>
        </w:tabs>
        <w:spacing w:before="0" w:after="0" w:line="230" w:lineRule="auto"/>
        <w:ind w:left="435" w:right="5969" w:firstLine="1056"/>
        <w:jc w:val="left"/>
        <w:rPr>
          <w:sz w:val="24"/>
        </w:rPr>
      </w:pPr>
      <w:r>
        <w:rPr>
          <w:spacing w:val="-4"/>
          <w:sz w:val="24"/>
        </w:rPr>
        <w:t>负责与后台的衔接与沟通。</w:t>
      </w:r>
      <w:r>
        <w:rPr>
          <w:sz w:val="24"/>
        </w:rPr>
        <w:t>技术描述：</w:t>
      </w:r>
    </w:p>
    <w:p>
      <w:pPr>
        <w:pStyle w:val="7"/>
        <w:numPr>
          <w:ilvl w:val="0"/>
          <w:numId w:val="7"/>
        </w:numPr>
        <w:tabs>
          <w:tab w:val="left" w:pos="1761"/>
        </w:tabs>
        <w:spacing w:before="33" w:after="0" w:line="374" w:lineRule="exact"/>
        <w:ind w:left="1760" w:right="0" w:hanging="277"/>
        <w:jc w:val="left"/>
        <w:rPr>
          <w:sz w:val="24"/>
        </w:rPr>
      </w:pPr>
      <w:r>
        <w:rPr>
          <w:spacing w:val="-5"/>
          <w:sz w:val="24"/>
        </w:rPr>
        <w:t xml:space="preserve">根据设计图利用 </w:t>
      </w:r>
      <w:r>
        <w:rPr>
          <w:sz w:val="24"/>
        </w:rPr>
        <w:t>HTML</w:t>
      </w:r>
      <w:r>
        <w:rPr>
          <w:spacing w:val="-8"/>
          <w:sz w:val="24"/>
        </w:rPr>
        <w:t xml:space="preserve"> 和 </w:t>
      </w:r>
      <w:r>
        <w:rPr>
          <w:sz w:val="24"/>
        </w:rPr>
        <w:t>CSS</w:t>
      </w:r>
      <w:r>
        <w:rPr>
          <w:spacing w:val="-6"/>
          <w:sz w:val="24"/>
        </w:rPr>
        <w:t xml:space="preserve"> 完成页面布局，jQuery</w:t>
      </w:r>
      <w:r>
        <w:rPr>
          <w:spacing w:val="-5"/>
          <w:sz w:val="24"/>
        </w:rPr>
        <w:t>实现交互操作</w:t>
      </w:r>
      <w:r>
        <w:rPr>
          <w:rFonts w:hint="eastAsia"/>
          <w:spacing w:val="-5"/>
          <w:sz w:val="24"/>
          <w:lang w:eastAsia="zh-CN"/>
        </w:rPr>
        <w:t>。</w:t>
      </w:r>
    </w:p>
    <w:p>
      <w:pPr>
        <w:pStyle w:val="7"/>
        <w:numPr>
          <w:ilvl w:val="0"/>
          <w:numId w:val="7"/>
        </w:numPr>
        <w:tabs>
          <w:tab w:val="left" w:pos="1761"/>
        </w:tabs>
        <w:spacing w:before="0" w:after="0" w:line="361" w:lineRule="exact"/>
        <w:ind w:left="1760" w:right="0" w:hanging="277"/>
        <w:jc w:val="left"/>
        <w:rPr>
          <w:sz w:val="24"/>
        </w:rPr>
      </w:pPr>
      <w:r>
        <w:rPr>
          <w:spacing w:val="-5"/>
          <w:sz w:val="24"/>
        </w:rPr>
        <w:t>使用</w:t>
      </w:r>
      <w:r>
        <w:rPr>
          <w:spacing w:val="-6"/>
          <w:sz w:val="24"/>
        </w:rPr>
        <w:t>bootstrap</w:t>
      </w:r>
      <w:r>
        <w:rPr>
          <w:spacing w:val="-7"/>
          <w:sz w:val="24"/>
        </w:rPr>
        <w:t>栅格布局、媒体查询等技术实现页面适配各个页面的尺寸</w:t>
      </w:r>
      <w:r>
        <w:rPr>
          <w:rFonts w:hint="eastAsia"/>
          <w:spacing w:val="-7"/>
          <w:sz w:val="24"/>
          <w:lang w:eastAsia="zh-CN"/>
        </w:rPr>
        <w:t>。</w:t>
      </w:r>
    </w:p>
    <w:p>
      <w:pPr>
        <w:pStyle w:val="7"/>
        <w:numPr>
          <w:ilvl w:val="0"/>
          <w:numId w:val="7"/>
        </w:numPr>
        <w:tabs>
          <w:tab w:val="left" w:pos="1761"/>
        </w:tabs>
        <w:spacing w:before="0" w:after="0" w:line="354" w:lineRule="exact"/>
        <w:ind w:left="1760" w:right="0" w:hanging="277"/>
        <w:jc w:val="left"/>
        <w:rPr>
          <w:sz w:val="24"/>
        </w:rPr>
      </w:pPr>
      <w:r>
        <w:rPr>
          <w:spacing w:val="-5"/>
          <w:sz w:val="24"/>
        </w:rPr>
        <w:t>使用</w:t>
      </w:r>
      <w:r>
        <w:rPr>
          <w:spacing w:val="-6"/>
          <w:sz w:val="24"/>
        </w:rPr>
        <w:t>swiper，element-ui等组件库实现部分动效功能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pStyle w:val="7"/>
        <w:numPr>
          <w:ilvl w:val="0"/>
          <w:numId w:val="7"/>
        </w:numPr>
        <w:tabs>
          <w:tab w:val="left" w:pos="1768"/>
        </w:tabs>
        <w:spacing w:before="0" w:after="0" w:line="366" w:lineRule="exact"/>
        <w:ind w:left="1768" w:right="0" w:hanging="284"/>
        <w:jc w:val="left"/>
        <w:rPr>
          <w:sz w:val="24"/>
        </w:rPr>
      </w:pPr>
      <w:r>
        <w:rPr>
          <w:spacing w:val="-6"/>
          <w:sz w:val="24"/>
        </w:rPr>
        <w:t xml:space="preserve">利用 </w:t>
      </w:r>
      <w:r>
        <w:rPr>
          <w:spacing w:val="-4"/>
          <w:sz w:val="24"/>
        </w:rPr>
        <w:t>ajax</w:t>
      </w:r>
      <w:r>
        <w:rPr>
          <w:spacing w:val="-8"/>
          <w:sz w:val="24"/>
        </w:rPr>
        <w:t xml:space="preserve"> 获取后台数据，实时更新。</w:t>
      </w:r>
    </w:p>
    <w:p>
      <w:pPr>
        <w:pStyle w:val="3"/>
        <w:rPr>
          <w:sz w:val="28"/>
        </w:rPr>
      </w:pPr>
    </w:p>
    <w:p>
      <w:pPr>
        <w:pStyle w:val="3"/>
        <w:spacing w:before="11"/>
        <w:rPr>
          <w:sz w:val="19"/>
        </w:rPr>
      </w:pPr>
    </w:p>
    <w:p>
      <w:pPr>
        <w:pStyle w:val="2"/>
        <w:numPr>
          <w:ilvl w:val="0"/>
          <w:numId w:val="3"/>
        </w:numPr>
        <w:tabs>
          <w:tab w:val="left" w:pos="852"/>
          <w:tab w:val="left" w:pos="6755"/>
        </w:tabs>
        <w:spacing w:before="0" w:after="0" w:line="240" w:lineRule="auto"/>
        <w:ind w:left="851" w:right="0" w:hanging="424"/>
        <w:jc w:val="left"/>
        <w:rPr>
          <w:rFonts w:ascii="Wingdings" w:hAnsi="Wingdings" w:eastAsia="Wingdings"/>
          <w:color w:val="4F4F4F"/>
        </w:rPr>
      </w:pPr>
      <w:bookmarkStart w:id="8" w:name="四、项目名称：浙江省医疗项目              2017.10-201"/>
      <w:bookmarkEnd w:id="8"/>
      <w:bookmarkStart w:id="9" w:name="四、项目名称：浙江省医疗项目              2017.10-201"/>
      <w:bookmarkEnd w:id="9"/>
      <w:r>
        <w:rPr>
          <w:color w:val="4F4F4F"/>
        </w:rPr>
        <w:t>四、项目名称：浙江省医疗项目</w:t>
      </w:r>
      <w:r>
        <w:rPr>
          <w:color w:val="4F4F4F"/>
        </w:rPr>
        <w:tab/>
      </w:r>
      <w:r>
        <w:rPr>
          <w:color w:val="4F4F4F"/>
        </w:rPr>
        <w:t>2017.10-2018.1</w:t>
      </w:r>
    </w:p>
    <w:p>
      <w:pPr>
        <w:pStyle w:val="3"/>
        <w:spacing w:before="70"/>
        <w:ind w:left="435"/>
      </w:pPr>
      <w:r>
        <w:t>项目描述：</w:t>
      </w:r>
    </w:p>
    <w:p>
      <w:pPr>
        <w:pStyle w:val="3"/>
        <w:spacing w:before="4" w:line="242" w:lineRule="auto"/>
        <w:ind w:left="435" w:right="4718" w:firstLine="403"/>
      </w:pPr>
      <w:r>
        <w:rPr>
          <w:spacing w:val="-1"/>
        </w:rPr>
        <w:t>浙江省推出的一款人民就医管理的后台管理系统</w:t>
      </w:r>
      <w:r>
        <w:rPr>
          <w:spacing w:val="-3"/>
        </w:rPr>
        <w:t>责任描述：</w:t>
      </w:r>
    </w:p>
    <w:p>
      <w:pPr>
        <w:pStyle w:val="7"/>
        <w:numPr>
          <w:ilvl w:val="0"/>
          <w:numId w:val="8"/>
        </w:numPr>
        <w:tabs>
          <w:tab w:val="left" w:pos="1760"/>
          <w:tab w:val="left" w:pos="1761"/>
        </w:tabs>
        <w:spacing w:before="52" w:after="0" w:line="283" w:lineRule="auto"/>
        <w:ind w:left="3140" w:right="108" w:hanging="1800"/>
        <w:jc w:val="left"/>
        <w:rPr>
          <w:sz w:val="21"/>
        </w:rPr>
      </w:pPr>
      <w:r>
        <w:rPr>
          <w:spacing w:val="-3"/>
          <w:sz w:val="22"/>
        </w:rPr>
        <w:t>负责的页面：管理员登录，</w:t>
      </w:r>
      <w:r>
        <w:rPr>
          <w:sz w:val="21"/>
        </w:rPr>
        <w:t>角色管理，角色列表，查看，权限添加，子系统管理页面的开发， 子系统列表，查看等页面</w:t>
      </w:r>
      <w:r>
        <w:rPr>
          <w:rFonts w:hint="eastAsia"/>
          <w:sz w:val="21"/>
          <w:lang w:eastAsia="zh-CN"/>
        </w:rPr>
        <w:t>。</w:t>
      </w:r>
    </w:p>
    <w:p>
      <w:pPr>
        <w:pStyle w:val="7"/>
        <w:numPr>
          <w:ilvl w:val="0"/>
          <w:numId w:val="8"/>
        </w:numPr>
        <w:tabs>
          <w:tab w:val="left" w:pos="1761"/>
        </w:tabs>
        <w:spacing w:before="9" w:after="0" w:line="254" w:lineRule="auto"/>
        <w:ind w:left="359" w:right="4416" w:firstLine="981"/>
        <w:jc w:val="left"/>
        <w:rPr>
          <w:sz w:val="24"/>
        </w:rPr>
      </w:pPr>
      <w:r>
        <w:rPr>
          <w:spacing w:val="-3"/>
          <w:sz w:val="22"/>
        </w:rPr>
        <w:t>制作标准优化的代码，并增加交互动态功能</w:t>
      </w:r>
      <w:r>
        <w:rPr>
          <w:rFonts w:hint="eastAsia"/>
          <w:sz w:val="24"/>
          <w:lang w:eastAsia="zh-CN"/>
        </w:rPr>
        <w:t>。</w:t>
      </w:r>
      <w:r>
        <w:rPr>
          <w:sz w:val="24"/>
        </w:rPr>
        <w:t xml:space="preserve"> 技术描述：</w:t>
      </w:r>
    </w:p>
    <w:p>
      <w:pPr>
        <w:pStyle w:val="7"/>
        <w:numPr>
          <w:ilvl w:val="0"/>
          <w:numId w:val="9"/>
        </w:numPr>
        <w:tabs>
          <w:tab w:val="left" w:pos="1564"/>
        </w:tabs>
        <w:spacing w:before="25" w:after="0" w:line="240" w:lineRule="auto"/>
        <w:ind w:left="1564" w:right="0" w:hanging="360"/>
        <w:jc w:val="left"/>
        <w:rPr>
          <w:sz w:val="24"/>
        </w:rPr>
      </w:pPr>
      <w:r>
        <w:rPr>
          <w:spacing w:val="-5"/>
          <w:sz w:val="24"/>
        </w:rPr>
        <w:t xml:space="preserve">根据设计图利用 </w:t>
      </w:r>
      <w:r>
        <w:rPr>
          <w:sz w:val="24"/>
        </w:rPr>
        <w:t>HTML</w:t>
      </w:r>
      <w:r>
        <w:rPr>
          <w:spacing w:val="-7"/>
          <w:sz w:val="24"/>
        </w:rPr>
        <w:t xml:space="preserve"> 和 </w:t>
      </w:r>
      <w:r>
        <w:rPr>
          <w:sz w:val="24"/>
        </w:rPr>
        <w:t>CSS</w:t>
      </w:r>
      <w:r>
        <w:rPr>
          <w:spacing w:val="-6"/>
          <w:sz w:val="24"/>
        </w:rPr>
        <w:t xml:space="preserve"> 完成页面布局，jQuery实现交互操作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420" w:right="260" w:bottom="280" w:left="1040" w:header="720" w:footer="720" w:gutter="0"/>
        </w:sectPr>
      </w:pPr>
    </w:p>
    <w:p>
      <w:pPr>
        <w:pStyle w:val="7"/>
        <w:numPr>
          <w:ilvl w:val="0"/>
          <w:numId w:val="9"/>
        </w:numPr>
        <w:tabs>
          <w:tab w:val="left" w:pos="1564"/>
          <w:tab w:val="left" w:pos="2984"/>
        </w:tabs>
        <w:spacing w:before="42" w:after="0" w:line="240" w:lineRule="auto"/>
        <w:ind w:left="1564" w:right="0" w:hanging="360"/>
        <w:jc w:val="left"/>
        <w:rPr>
          <w:sz w:val="24"/>
        </w:rPr>
      </w:pPr>
      <w:r>
        <w:rPr>
          <w:spacing w:val="-5"/>
          <w:sz w:val="24"/>
        </w:rPr>
        <w:t>使</w:t>
      </w:r>
      <w:r>
        <w:rPr>
          <w:sz w:val="24"/>
        </w:rPr>
        <w:t>用</w:t>
      </w:r>
      <w:r>
        <w:rPr>
          <w:spacing w:val="-10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vue </w:t>
      </w:r>
      <w:r>
        <w:rPr>
          <w:spacing w:val="-5"/>
          <w:sz w:val="24"/>
        </w:rPr>
        <w:t>搭建项目的</w:t>
      </w:r>
      <w:r>
        <w:rPr>
          <w:spacing w:val="-8"/>
          <w:sz w:val="24"/>
        </w:rPr>
        <w:t>整</w:t>
      </w:r>
      <w:r>
        <w:rPr>
          <w:spacing w:val="-5"/>
          <w:sz w:val="24"/>
        </w:rPr>
        <w:t>体框</w:t>
      </w:r>
      <w:r>
        <w:rPr>
          <w:sz w:val="24"/>
        </w:rPr>
        <w:t>架</w:t>
      </w:r>
    </w:p>
    <w:p>
      <w:pPr>
        <w:pStyle w:val="7"/>
        <w:numPr>
          <w:ilvl w:val="0"/>
          <w:numId w:val="9"/>
        </w:numPr>
        <w:tabs>
          <w:tab w:val="left" w:pos="1564"/>
        </w:tabs>
        <w:spacing w:before="17" w:after="0" w:line="240" w:lineRule="auto"/>
        <w:ind w:left="1564" w:right="0" w:hanging="360"/>
        <w:jc w:val="left"/>
        <w:rPr>
          <w:sz w:val="24"/>
        </w:rPr>
      </w:pPr>
      <w:r>
        <w:rPr>
          <w:spacing w:val="-6"/>
          <w:sz w:val="24"/>
        </w:rPr>
        <w:t>使用 bootstrap</w:t>
      </w:r>
      <w:r>
        <w:rPr>
          <w:spacing w:val="-5"/>
          <w:sz w:val="24"/>
        </w:rPr>
        <w:t>、element-ui</w:t>
      </w:r>
      <w:r>
        <w:rPr>
          <w:spacing w:val="-8"/>
          <w:sz w:val="24"/>
        </w:rPr>
        <w:t xml:space="preserve"> 快速搭建页面结构</w:t>
      </w:r>
      <w:r>
        <w:rPr>
          <w:rFonts w:hint="eastAsia"/>
          <w:spacing w:val="-8"/>
          <w:sz w:val="24"/>
          <w:lang w:eastAsia="zh-CN"/>
        </w:rPr>
        <w:t>。</w:t>
      </w:r>
    </w:p>
    <w:p>
      <w:pPr>
        <w:pStyle w:val="7"/>
        <w:numPr>
          <w:ilvl w:val="0"/>
          <w:numId w:val="9"/>
        </w:numPr>
        <w:tabs>
          <w:tab w:val="left" w:pos="1564"/>
        </w:tabs>
        <w:spacing w:before="19" w:after="0" w:line="240" w:lineRule="auto"/>
        <w:ind w:left="1564" w:right="0" w:hanging="360"/>
        <w:jc w:val="left"/>
        <w:rPr>
          <w:sz w:val="24"/>
        </w:rPr>
      </w:pPr>
      <w:r>
        <w:rPr>
          <w:spacing w:val="-6"/>
          <w:sz w:val="24"/>
        </w:rPr>
        <w:t>使用 axios封装进行前后端的数据传输</w:t>
      </w:r>
      <w:r>
        <w:rPr>
          <w:rFonts w:hint="eastAsia"/>
          <w:spacing w:val="-6"/>
          <w:sz w:val="24"/>
          <w:lang w:eastAsia="zh-CN"/>
        </w:rPr>
        <w:t>。</w:t>
      </w:r>
    </w:p>
    <w:p>
      <w:pPr>
        <w:pStyle w:val="7"/>
        <w:numPr>
          <w:ilvl w:val="0"/>
          <w:numId w:val="9"/>
        </w:numPr>
        <w:tabs>
          <w:tab w:val="left" w:pos="1564"/>
          <w:tab w:val="left" w:pos="4350"/>
        </w:tabs>
        <w:spacing w:before="16" w:after="0" w:line="240" w:lineRule="auto"/>
        <w:ind w:left="1564" w:right="0" w:hanging="360"/>
        <w:jc w:val="left"/>
        <w:rPr>
          <w:sz w:val="22"/>
        </w:rPr>
      </w:pPr>
      <w:r>
        <w:rPr>
          <w:spacing w:val="-5"/>
          <w:sz w:val="24"/>
        </w:rPr>
        <w:t>使</w:t>
      </w:r>
      <w:r>
        <w:rPr>
          <w:sz w:val="24"/>
        </w:rPr>
        <w:t>用</w:t>
      </w:r>
      <w:r>
        <w:rPr>
          <w:spacing w:val="-15"/>
          <w:sz w:val="24"/>
        </w:rPr>
        <w:t xml:space="preserve"> </w:t>
      </w:r>
      <w:r>
        <w:rPr>
          <w:rFonts w:hint="eastAsia"/>
          <w:sz w:val="22"/>
          <w:lang w:val="en-US" w:eastAsia="zh-CN"/>
        </w:rPr>
        <w:t xml:space="preserve">vuex </w:t>
      </w:r>
      <w:r>
        <w:rPr>
          <w:sz w:val="22"/>
        </w:rPr>
        <w:t>数</w:t>
      </w:r>
      <w:r>
        <w:rPr>
          <w:spacing w:val="-3"/>
          <w:sz w:val="22"/>
        </w:rPr>
        <w:t>据</w:t>
      </w:r>
      <w:r>
        <w:rPr>
          <w:sz w:val="22"/>
        </w:rPr>
        <w:t>流的</w:t>
      </w:r>
      <w:r>
        <w:rPr>
          <w:spacing w:val="-3"/>
          <w:sz w:val="22"/>
        </w:rPr>
        <w:t>状</w:t>
      </w:r>
      <w:r>
        <w:rPr>
          <w:sz w:val="22"/>
        </w:rPr>
        <w:t>态管</w:t>
      </w:r>
      <w:r>
        <w:rPr>
          <w:spacing w:val="-3"/>
          <w:sz w:val="22"/>
        </w:rPr>
        <w:t>理</w:t>
      </w:r>
      <w:r>
        <w:rPr>
          <w:rFonts w:hint="eastAsia"/>
          <w:sz w:val="22"/>
          <w:lang w:eastAsia="zh-CN"/>
        </w:rPr>
        <w:t>。</w:t>
      </w:r>
    </w:p>
    <w:p>
      <w:pPr>
        <w:pStyle w:val="3"/>
        <w:spacing w:before="9"/>
        <w:rPr>
          <w:sz w:val="33"/>
        </w:rPr>
      </w:pPr>
    </w:p>
    <w:p>
      <w:pPr>
        <w:spacing w:before="0"/>
        <w:ind w:left="277" w:right="0" w:firstLine="0"/>
        <w:jc w:val="left"/>
        <w:rPr>
          <w:b/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278130</wp:posOffset>
            </wp:positionV>
            <wp:extent cx="6007735" cy="39370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自我评价"/>
      <w:bookmarkEnd w:id="10"/>
      <w:r>
        <w:rPr>
          <w:b/>
          <w:color w:val="226CB8"/>
          <w:sz w:val="24"/>
        </w:rPr>
        <w:t>自我评价</w:t>
      </w:r>
    </w:p>
    <w:p>
      <w:pPr>
        <w:pStyle w:val="3"/>
        <w:spacing w:before="159"/>
        <w:ind w:left="419"/>
        <w:rPr>
          <w:rFonts w:hint="eastAsia" w:eastAsia="宋体"/>
          <w:lang w:eastAsia="zh-CN"/>
        </w:rPr>
      </w:pPr>
      <w:r>
        <w:t>1、具备规范的代码编写风格和高效的工作习惯</w:t>
      </w:r>
      <w:r>
        <w:rPr>
          <w:rFonts w:hint="eastAsia"/>
          <w:lang w:eastAsia="zh-CN"/>
        </w:rPr>
        <w:t>。</w:t>
      </w:r>
    </w:p>
    <w:p>
      <w:pPr>
        <w:pStyle w:val="3"/>
        <w:spacing w:before="132"/>
        <w:ind w:left="419"/>
        <w:rPr>
          <w:rFonts w:hint="eastAsia" w:eastAsia="宋体"/>
          <w:lang w:eastAsia="zh-CN"/>
        </w:rPr>
      </w:pPr>
      <w:r>
        <w:t>2、具有较强的学习能力和逻辑思维能力，积极好学，解决问题能力较强</w:t>
      </w:r>
      <w:r>
        <w:rPr>
          <w:rFonts w:hint="eastAsia"/>
          <w:lang w:eastAsia="zh-CN"/>
        </w:rPr>
        <w:t>。</w:t>
      </w:r>
    </w:p>
    <w:p>
      <w:pPr>
        <w:pStyle w:val="3"/>
        <w:spacing w:before="129"/>
        <w:ind w:left="419"/>
        <w:rPr>
          <w:rFonts w:hint="eastAsia" w:eastAsia="宋体"/>
          <w:lang w:eastAsia="zh-CN"/>
        </w:rPr>
      </w:pPr>
      <w:r>
        <w:t>3、对工作尽职尽责，做事勤勉认真，服从领导安排</w:t>
      </w:r>
      <w:r>
        <w:rPr>
          <w:rFonts w:hint="eastAsia"/>
          <w:lang w:eastAsia="zh-CN"/>
        </w:rPr>
        <w:t>。</w:t>
      </w:r>
    </w:p>
    <w:p>
      <w:pPr>
        <w:pStyle w:val="3"/>
        <w:spacing w:before="134"/>
        <w:ind w:left="419"/>
      </w:pPr>
      <w:r>
        <w:t>4、对web前端有着浓厚的兴趣和极大的热情，愿为公司的发展付出百分百的努力！</w:t>
      </w:r>
    </w:p>
    <w:sectPr>
      <w:pgSz w:w="11900" w:h="16840"/>
      <w:pgMar w:top="1420" w:right="260" w:bottom="280" w:left="10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76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44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28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12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96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8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4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4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2" w:hanging="279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77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6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44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26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0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9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72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54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6" w:hanging="279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79" w:hanging="480"/>
        <w:jc w:val="left"/>
      </w:pPr>
      <w:rPr>
        <w:rFonts w:hint="default" w:ascii="Calibri" w:hAnsi="Calibri" w:eastAsia="Calibri" w:cs="Calibri"/>
        <w:spacing w:val="-50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77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60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40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2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0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80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60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"/>
      <w:lvlJc w:val="left"/>
      <w:pPr>
        <w:ind w:left="839" w:hanging="368"/>
      </w:pPr>
      <w:rPr>
        <w:rFonts w:hint="default" w:ascii="Wingdings" w:hAnsi="Wingdings" w:eastAsia="Wingdings" w:cs="Wingdings"/>
        <w:color w:val="2E849B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079" w:hanging="480"/>
        <w:jc w:val="left"/>
      </w:pPr>
      <w:rPr>
        <w:rFonts w:hint="default" w:ascii="Calibri" w:hAnsi="Calibri" w:eastAsia="Calibri" w:cs="Calibri"/>
        <w:spacing w:val="-53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37" w:hanging="4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95" w:hanging="4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53" w:hanging="4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11" w:hanging="4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8" w:hanging="4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426" w:hanging="4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84" w:hanging="480"/>
      </w:pPr>
      <w:rPr>
        <w:rFonts w:hint="default"/>
        <w:lang w:val="en-US" w:eastAsia="en-US" w:bidi="en-US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564" w:hanging="360"/>
        <w:jc w:val="left"/>
      </w:pPr>
      <w:rPr>
        <w:rFonts w:hint="default" w:ascii="宋体" w:hAnsi="宋体" w:eastAsia="宋体" w:cs="宋体"/>
        <w:spacing w:val="-12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en-US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770" w:hanging="279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6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44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26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08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90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72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54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6" w:hanging="279"/>
      </w:pPr>
      <w:rPr>
        <w:rFonts w:hint="default"/>
        <w:lang w:val="en-US" w:eastAsia="en-US" w:bidi="en-US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760" w:hanging="276"/>
        <w:jc w:val="left"/>
      </w:pPr>
      <w:rPr>
        <w:rFonts w:hint="default" w:ascii="微软雅黑" w:hAnsi="微软雅黑" w:eastAsia="微软雅黑" w:cs="微软雅黑"/>
        <w:color w:val="4F4F4F"/>
        <w:spacing w:val="0"/>
        <w:w w:val="91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644" w:hanging="27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28" w:hanging="27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12" w:hanging="27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96" w:hanging="27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180" w:hanging="27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64" w:hanging="27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48" w:hanging="27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32" w:hanging="276"/>
      </w:pPr>
      <w:rPr>
        <w:rFonts w:hint="default"/>
        <w:lang w:val="en-US" w:eastAsia="en-US" w:bidi="en-US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851" w:hanging="423"/>
      </w:pPr>
      <w:rPr>
        <w:rFonts w:hint="default"/>
        <w:w w:val="96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34" w:hanging="4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08" w:hanging="4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82" w:hanging="4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56" w:hanging="4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30" w:hanging="4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04" w:hanging="4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4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423"/>
      </w:pPr>
      <w:rPr>
        <w:rFonts w:hint="default"/>
        <w:lang w:val="en-US" w:eastAsia="en-US" w:bidi="en-US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3140" w:hanging="420"/>
        <w:jc w:val="left"/>
      </w:pPr>
      <w:rPr>
        <w:rFonts w:hint="default"/>
        <w:spacing w:val="0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88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632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5378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612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87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61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36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108" w:hanging="42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10A"/>
    <w:rsid w:val="07D230FC"/>
    <w:rsid w:val="2A9477EA"/>
    <w:rsid w:val="408F0F77"/>
    <w:rsid w:val="45BA798E"/>
    <w:rsid w:val="4E004C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851" w:hanging="424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770" w:hanging="279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2019-09-05T15:54:00Z</dcterms:created>
  <dc:creator>Administrator</dc:creator>
  <cp:lastModifiedBy>Administrator</cp:lastModifiedBy>
  <dcterms:modified xsi:type="dcterms:W3CDTF">2019-11-10T00:48:56Z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2019-09-05T00:00:00Z</vt:filetime>
  </property>
  <property fmtid="{D5CDD505-2E9C-101B-9397-08002B2CF9AE}" pid="5" name="KSOProductBuildVer">
    <vt:lpwstr>2052-10.1.0.7520</vt:lpwstr>
  </property>
</Properties>
</file>